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954C8">
      <w:pPr>
        <w:pStyle w:val="2"/>
        <w:rPr>
          <w:rFonts w:hint="default" w:ascii="Times New Roman" w:hAnsi="Times New Roman" w:eastAsia="宋体" w:cs="Times New Roman"/>
          <w:sz w:val="44"/>
        </w:rPr>
      </w:pPr>
    </w:p>
    <w:p w14:paraId="6AB37C04">
      <w:pPr>
        <w:pStyle w:val="2"/>
        <w:rPr>
          <w:rFonts w:hint="default" w:ascii="Times New Roman" w:hAnsi="Times New Roman" w:eastAsia="宋体" w:cs="Times New Roman"/>
          <w:sz w:val="44"/>
        </w:rPr>
      </w:pPr>
    </w:p>
    <w:p w14:paraId="5C1ED827">
      <w:pPr>
        <w:pStyle w:val="2"/>
        <w:rPr>
          <w:rFonts w:hint="default" w:ascii="Times New Roman" w:hAnsi="Times New Roman" w:eastAsia="宋体" w:cs="Times New Roman"/>
          <w:sz w:val="44"/>
        </w:rPr>
      </w:pPr>
    </w:p>
    <w:p w14:paraId="11A4755A">
      <w:pPr>
        <w:pStyle w:val="2"/>
        <w:spacing w:before="315"/>
        <w:rPr>
          <w:rFonts w:hint="default" w:ascii="Times New Roman" w:hAnsi="Times New Roman" w:eastAsia="宋体" w:cs="Times New Roman"/>
          <w:sz w:val="44"/>
        </w:rPr>
      </w:pPr>
    </w:p>
    <w:p w14:paraId="36176508">
      <w:pPr>
        <w:pStyle w:val="4"/>
        <w:spacing w:line="364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16"/>
        </w:rPr>
        <w:t xml:space="preserve">硬件描述语言及 </w:t>
      </w:r>
      <w:r>
        <w:rPr>
          <w:rFonts w:hint="default" w:ascii="Times New Roman" w:hAnsi="Times New Roman" w:eastAsia="宋体" w:cs="Times New Roman"/>
          <w:spacing w:val="-2"/>
        </w:rPr>
        <w:t>FPGA</w:t>
      </w:r>
      <w:r>
        <w:rPr>
          <w:rFonts w:hint="default" w:ascii="Times New Roman" w:hAnsi="Times New Roman" w:eastAsia="宋体" w:cs="Times New Roman"/>
          <w:spacing w:val="-38"/>
        </w:rPr>
        <w:t xml:space="preserve"> 设计</w:t>
      </w:r>
      <w:r>
        <w:rPr>
          <w:rFonts w:hint="default" w:ascii="Times New Roman" w:hAnsi="Times New Roman" w:eastAsia="宋体" w:cs="Times New Roman"/>
          <w:spacing w:val="-4"/>
        </w:rPr>
        <w:t>平日作业</w:t>
      </w:r>
    </w:p>
    <w:p w14:paraId="59F9DA58">
      <w:pPr>
        <w:pStyle w:val="2"/>
        <w:rPr>
          <w:rFonts w:hint="default" w:ascii="Times New Roman" w:hAnsi="Times New Roman" w:eastAsia="宋体" w:cs="Times New Roman"/>
          <w:sz w:val="44"/>
        </w:rPr>
      </w:pPr>
    </w:p>
    <w:p w14:paraId="65D2D99F">
      <w:pPr>
        <w:pStyle w:val="2"/>
        <w:rPr>
          <w:rFonts w:hint="default" w:ascii="Times New Roman" w:hAnsi="Times New Roman" w:eastAsia="宋体" w:cs="Times New Roman"/>
          <w:sz w:val="44"/>
        </w:rPr>
      </w:pPr>
    </w:p>
    <w:p w14:paraId="337F5A7A">
      <w:pPr>
        <w:pStyle w:val="2"/>
        <w:spacing w:before="19"/>
        <w:rPr>
          <w:rFonts w:hint="default" w:ascii="Times New Roman" w:hAnsi="Times New Roman" w:eastAsia="宋体" w:cs="Times New Roman"/>
          <w:sz w:val="44"/>
        </w:rPr>
      </w:pPr>
    </w:p>
    <w:p w14:paraId="6E7FF9E3">
      <w:pPr>
        <w:tabs>
          <w:tab w:val="left" w:pos="5530"/>
        </w:tabs>
        <w:spacing w:before="0" w:line="364" w:lineRule="auto"/>
        <w:ind w:left="2240" w:right="4390" w:firstLine="0"/>
        <w:jc w:val="both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pacing w:val="-4"/>
          <w:sz w:val="28"/>
        </w:rPr>
        <w:t>姓名：</w:t>
      </w:r>
      <w:r>
        <w:rPr>
          <w:rFonts w:hint="default" w:ascii="Times New Roman" w:hAnsi="Times New Roman" w:eastAsia="宋体" w:cs="Times New Roman"/>
          <w:sz w:val="28"/>
          <w:u w:val="single"/>
        </w:rPr>
        <w:tab/>
      </w:r>
      <w:r>
        <w:rPr>
          <w:rFonts w:hint="default" w:ascii="Times New Roman" w:hAnsi="Times New Roman" w:eastAsia="宋体" w:cs="Times New Roman"/>
          <w:sz w:val="28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  <w:sz w:val="28"/>
        </w:rPr>
        <w:t>学号：</w:t>
      </w:r>
      <w:r>
        <w:rPr>
          <w:rFonts w:hint="default" w:ascii="Times New Roman" w:hAnsi="Times New Roman" w:eastAsia="宋体" w:cs="Times New Roman"/>
          <w:sz w:val="28"/>
          <w:u w:val="single"/>
        </w:rPr>
        <w:tab/>
      </w:r>
      <w:r>
        <w:rPr>
          <w:rFonts w:hint="default" w:ascii="Times New Roman" w:hAnsi="Times New Roman" w:eastAsia="宋体" w:cs="Times New Roman"/>
          <w:sz w:val="28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8"/>
        </w:rPr>
        <w:t>专业</w:t>
      </w:r>
      <w:r>
        <w:rPr>
          <w:rFonts w:hint="default" w:ascii="Times New Roman" w:hAnsi="Times New Roman" w:eastAsia="宋体" w:cs="Times New Roman"/>
          <w:spacing w:val="-10"/>
          <w:sz w:val="28"/>
        </w:rPr>
        <w:t>：</w:t>
      </w:r>
      <w:r>
        <w:rPr>
          <w:rFonts w:hint="default" w:ascii="Times New Roman" w:hAnsi="Times New Roman" w:eastAsia="宋体" w:cs="Times New Roman"/>
          <w:sz w:val="28"/>
          <w:u w:val="single"/>
        </w:rPr>
        <w:tab/>
      </w:r>
    </w:p>
    <w:p w14:paraId="7E5CB0DD">
      <w:pPr>
        <w:spacing w:after="0" w:line="364" w:lineRule="auto"/>
        <w:jc w:val="both"/>
        <w:rPr>
          <w:rFonts w:hint="default" w:ascii="Times New Roman" w:hAnsi="Times New Roman" w:eastAsia="宋体" w:cs="Times New Roman"/>
          <w:sz w:val="28"/>
        </w:rPr>
        <w:sectPr>
          <w:type w:val="continuous"/>
          <w:pgSz w:w="11910" w:h="16840"/>
          <w:pgMar w:top="1920" w:right="992" w:bottom="280" w:left="992" w:header="720" w:footer="720" w:gutter="0"/>
          <w:cols w:space="720" w:num="1"/>
        </w:sectPr>
      </w:pPr>
    </w:p>
    <w:p w14:paraId="79093BA6">
      <w:pPr>
        <w:pStyle w:val="2"/>
        <w:spacing w:before="54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一、单选题：</w:t>
      </w:r>
    </w:p>
    <w:p w14:paraId="6D5D4A91">
      <w:pPr>
        <w:pStyle w:val="9"/>
        <w:numPr>
          <w:ilvl w:val="0"/>
          <w:numId w:val="1"/>
        </w:numPr>
        <w:tabs>
          <w:tab w:val="left" w:pos="980"/>
          <w:tab w:val="left" w:pos="4919"/>
        </w:tabs>
        <w:spacing w:before="138" w:after="0" w:line="364" w:lineRule="auto"/>
        <w:ind w:left="510" w:right="4584" w:firstLine="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>SignaltapII</w:t>
      </w:r>
      <w:r>
        <w:rPr>
          <w:rFonts w:hint="default" w:ascii="Times New Roman" w:hAnsi="Times New Roman" w:eastAsia="宋体" w:cs="Times New Roman"/>
          <w:spacing w:val="-4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的采样时钟的频率必须:（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6"/>
          <w:sz w:val="21"/>
        </w:rPr>
        <w:t xml:space="preserve">）。 </w:t>
      </w:r>
      <w:r>
        <w:rPr>
          <w:rFonts w:hint="default" w:ascii="Times New Roman" w:hAnsi="Times New Roman" w:eastAsia="宋体" w:cs="Times New Roman"/>
          <w:spacing w:val="-2"/>
          <w:sz w:val="21"/>
        </w:rPr>
        <w:t>A．小于被测信号频率；</w:t>
      </w:r>
    </w:p>
    <w:p w14:paraId="30966928">
      <w:pPr>
        <w:pStyle w:val="2"/>
        <w:spacing w:line="267" w:lineRule="exact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</w:t>
      </w:r>
      <w:r>
        <w:rPr>
          <w:rFonts w:hint="default" w:ascii="Times New Roman" w:hAnsi="Times New Roman" w:eastAsia="宋体" w:cs="Times New Roman"/>
          <w:spacing w:val="-3"/>
        </w:rPr>
        <w:t>．大于被测信号频率；</w:t>
      </w:r>
    </w:p>
    <w:p w14:paraId="68D56D59">
      <w:pPr>
        <w:pStyle w:val="2"/>
        <w:spacing w:before="142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C．SignaltapII</w:t>
      </w:r>
      <w:r>
        <w:rPr>
          <w:rFonts w:hint="default" w:ascii="Times New Roman" w:hAnsi="Times New Roman" w:eastAsia="宋体" w:cs="Times New Roman"/>
          <w:spacing w:val="-30"/>
        </w:rPr>
        <w:t xml:space="preserve"> 和 </w:t>
      </w:r>
      <w:r>
        <w:rPr>
          <w:rFonts w:hint="default" w:ascii="Times New Roman" w:hAnsi="Times New Roman" w:eastAsia="宋体" w:cs="Times New Roman"/>
          <w:spacing w:val="-2"/>
        </w:rPr>
        <w:t>Modelsim</w:t>
      </w:r>
      <w:r>
        <w:rPr>
          <w:rFonts w:hint="default" w:ascii="Times New Roman" w:hAnsi="Times New Roman" w:eastAsia="宋体" w:cs="Times New Roman"/>
          <w:spacing w:val="-10"/>
        </w:rPr>
        <w:t xml:space="preserve"> 一样，都是软仿真工具；</w:t>
      </w:r>
    </w:p>
    <w:p w14:paraId="17C43388">
      <w:pPr>
        <w:pStyle w:val="2"/>
        <w:spacing w:before="139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</w:t>
      </w:r>
      <w:r>
        <w:rPr>
          <w:rFonts w:hint="default" w:ascii="Times New Roman" w:hAnsi="Times New Roman" w:eastAsia="宋体" w:cs="Times New Roman"/>
          <w:spacing w:val="-4"/>
        </w:rPr>
        <w:t>． 以上都不对。</w:t>
      </w:r>
    </w:p>
    <w:p w14:paraId="07D0CC01">
      <w:pPr>
        <w:pStyle w:val="9"/>
        <w:numPr>
          <w:ilvl w:val="0"/>
          <w:numId w:val="1"/>
        </w:numPr>
        <w:tabs>
          <w:tab w:val="left" w:pos="823"/>
          <w:tab w:val="left" w:pos="3975"/>
        </w:tabs>
        <w:spacing w:before="139" w:after="0" w:line="364" w:lineRule="auto"/>
        <w:ind w:left="510" w:right="5631" w:firstLine="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片上可编程器件的英文缩写是(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6"/>
          <w:sz w:val="21"/>
        </w:rPr>
        <w:t xml:space="preserve">)。 </w:t>
      </w:r>
      <w:r>
        <w:rPr>
          <w:rFonts w:hint="default" w:ascii="Times New Roman" w:hAnsi="Times New Roman" w:eastAsia="宋体" w:cs="Times New Roman"/>
          <w:spacing w:val="-2"/>
          <w:sz w:val="21"/>
        </w:rPr>
        <w:t>A、SOP</w:t>
      </w:r>
    </w:p>
    <w:p w14:paraId="691B2CFF">
      <w:pPr>
        <w:pStyle w:val="2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B、</w:t>
      </w:r>
      <w:r>
        <w:rPr>
          <w:rFonts w:hint="default" w:ascii="Times New Roman" w:hAnsi="Times New Roman" w:eastAsia="宋体" w:cs="Times New Roman"/>
          <w:spacing w:val="-4"/>
        </w:rPr>
        <w:t>SOPC</w:t>
      </w:r>
    </w:p>
    <w:p w14:paraId="758BB10C">
      <w:pPr>
        <w:pStyle w:val="2"/>
        <w:spacing w:before="139" w:line="364" w:lineRule="auto"/>
        <w:ind w:left="510" w:right="87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C、SoC D、</w:t>
      </w:r>
      <w:r>
        <w:rPr>
          <w:rFonts w:hint="default" w:ascii="Times New Roman" w:hAnsi="Times New Roman" w:eastAsia="宋体" w:cs="Times New Roman"/>
          <w:spacing w:val="-5"/>
        </w:rPr>
        <w:t>SPI</w:t>
      </w:r>
    </w:p>
    <w:p w14:paraId="6D2793E4">
      <w:pPr>
        <w:pStyle w:val="9"/>
        <w:numPr>
          <w:ilvl w:val="0"/>
          <w:numId w:val="1"/>
        </w:numPr>
        <w:tabs>
          <w:tab w:val="left" w:pos="823"/>
          <w:tab w:val="left" w:pos="5339"/>
        </w:tabs>
        <w:spacing w:before="0" w:after="0" w:line="267" w:lineRule="exact"/>
        <w:ind w:left="823" w:right="0" w:hanging="313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>下面的软件中，专门用于</w:t>
      </w:r>
      <w:r>
        <w:rPr>
          <w:rFonts w:hint="default" w:ascii="Times New Roman" w:hAnsi="Times New Roman" w:eastAsia="宋体" w:cs="Times New Roman"/>
          <w:spacing w:val="-5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FPGA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仿真的是：</w:t>
      </w:r>
      <w:r>
        <w:rPr>
          <w:rFonts w:hint="default" w:ascii="Times New Roman" w:hAnsi="Times New Roman" w:eastAsia="宋体" w:cs="Times New Roman"/>
          <w:spacing w:val="-2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  <w:sz w:val="21"/>
        </w:rPr>
        <w:t>(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)</w:t>
      </w:r>
    </w:p>
    <w:p w14:paraId="6907CE00">
      <w:pPr>
        <w:pStyle w:val="2"/>
        <w:tabs>
          <w:tab w:val="left" w:pos="3450"/>
        </w:tabs>
        <w:spacing w:before="141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A.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QuartusII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B.Modelsim</w:t>
      </w:r>
    </w:p>
    <w:p w14:paraId="0FDFDFBA">
      <w:pPr>
        <w:pStyle w:val="2"/>
        <w:tabs>
          <w:tab w:val="left" w:pos="3606"/>
        </w:tabs>
        <w:spacing w:before="139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C.protues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D.Symplify</w:t>
      </w:r>
    </w:p>
    <w:p w14:paraId="127F7A48">
      <w:pPr>
        <w:pStyle w:val="9"/>
        <w:numPr>
          <w:ilvl w:val="0"/>
          <w:numId w:val="1"/>
        </w:numPr>
        <w:tabs>
          <w:tab w:val="left" w:pos="824"/>
          <w:tab w:val="left" w:pos="4919"/>
        </w:tabs>
        <w:spacing w:before="139" w:after="0" w:line="364" w:lineRule="auto"/>
        <w:ind w:left="510" w:right="4583" w:firstLine="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下列关于同步和异步复位描述正确的是（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6"/>
          <w:sz w:val="21"/>
        </w:rPr>
        <w:t xml:space="preserve">）。 </w:t>
      </w:r>
      <w:r>
        <w:rPr>
          <w:rFonts w:hint="default" w:ascii="Times New Roman" w:hAnsi="Times New Roman" w:eastAsia="宋体" w:cs="Times New Roman"/>
          <w:spacing w:val="-2"/>
          <w:sz w:val="21"/>
        </w:rPr>
        <w:t>A、同步复位是不受时钟影响；</w:t>
      </w:r>
    </w:p>
    <w:p w14:paraId="25D47890">
      <w:pPr>
        <w:pStyle w:val="2"/>
        <w:spacing w:line="364" w:lineRule="auto"/>
        <w:ind w:left="560" w:right="331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</w:t>
      </w:r>
      <w:r>
        <w:rPr>
          <w:rFonts w:hint="default" w:ascii="Times New Roman" w:hAnsi="Times New Roman" w:eastAsia="宋体" w:cs="Times New Roman"/>
          <w:spacing w:val="-11"/>
        </w:rPr>
        <w:t xml:space="preserve">、使用 </w:t>
      </w:r>
      <w:r>
        <w:rPr>
          <w:rFonts w:hint="default" w:ascii="Times New Roman" w:hAnsi="Times New Roman" w:eastAsia="宋体" w:cs="Times New Roman"/>
          <w:spacing w:val="-2"/>
        </w:rPr>
        <w:t>FPGA</w:t>
      </w:r>
      <w:r>
        <w:rPr>
          <w:rFonts w:hint="default" w:ascii="Times New Roman" w:hAnsi="Times New Roman" w:eastAsia="宋体" w:cs="Times New Roman"/>
          <w:spacing w:val="-8"/>
        </w:rPr>
        <w:t xml:space="preserve"> 设计时芯片的异步复位和同步复位可随意替换使用；</w:t>
      </w:r>
      <w:r>
        <w:rPr>
          <w:rFonts w:hint="default" w:ascii="Times New Roman" w:hAnsi="Times New Roman" w:eastAsia="宋体" w:cs="Times New Roman"/>
          <w:spacing w:val="-2"/>
        </w:rPr>
        <w:t xml:space="preserve"> C、同步复位需要在时钟沿来临的时候才会对整个系统进行复位；</w:t>
      </w:r>
    </w:p>
    <w:p w14:paraId="469F36E4">
      <w:pPr>
        <w:pStyle w:val="2"/>
        <w:tabs>
          <w:tab w:val="left" w:pos="3239"/>
        </w:tabs>
        <w:spacing w:line="364" w:lineRule="auto"/>
        <w:ind w:left="510" w:right="2953" w:firstLine="5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D、同步复位最大的优点是，数据通路可以不依赖于时钟而复位可用。 5．下面说法正确的是：（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10"/>
        </w:rPr>
        <w:t>）</w:t>
      </w:r>
    </w:p>
    <w:p w14:paraId="656C711D">
      <w:pPr>
        <w:pStyle w:val="2"/>
        <w:tabs>
          <w:tab w:val="left" w:pos="5077"/>
        </w:tabs>
        <w:spacing w:line="267" w:lineRule="exact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A.</w:t>
      </w:r>
      <w:r>
        <w:rPr>
          <w:rFonts w:hint="default" w:ascii="Times New Roman" w:hAnsi="Times New Roman" w:eastAsia="宋体" w:cs="Times New Roman"/>
          <w:spacing w:val="-20"/>
        </w:rPr>
        <w:t xml:space="preserve"> </w:t>
      </w:r>
      <w:r>
        <w:rPr>
          <w:rFonts w:hint="default" w:ascii="Times New Roman" w:hAnsi="Times New Roman" w:eastAsia="宋体" w:cs="Times New Roman"/>
        </w:rPr>
        <w:t>Modelssim</w:t>
      </w:r>
      <w:r>
        <w:rPr>
          <w:rFonts w:hint="default" w:ascii="Times New Roman" w:hAnsi="Times New Roman" w:eastAsia="宋体" w:cs="Times New Roman"/>
          <w:spacing w:val="-54"/>
        </w:rPr>
        <w:t xml:space="preserve"> </w:t>
      </w:r>
      <w:r>
        <w:rPr>
          <w:rFonts w:hint="default" w:ascii="Times New Roman" w:hAnsi="Times New Roman" w:eastAsia="宋体" w:cs="Times New Roman"/>
        </w:rPr>
        <w:t>不能进行后仿</w:t>
      </w:r>
      <w:r>
        <w:rPr>
          <w:rFonts w:hint="default" w:ascii="Times New Roman" w:hAnsi="Times New Roman" w:eastAsia="宋体" w:cs="Times New Roman"/>
          <w:spacing w:val="-10"/>
        </w:rPr>
        <w:t>真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B.</w:t>
      </w:r>
      <w:r>
        <w:rPr>
          <w:rFonts w:hint="default" w:ascii="Times New Roman" w:hAnsi="Times New Roman" w:eastAsia="宋体" w:cs="Times New Roman"/>
          <w:spacing w:val="-20"/>
        </w:rPr>
        <w:t xml:space="preserve"> </w:t>
      </w:r>
      <w:r>
        <w:rPr>
          <w:rFonts w:hint="default" w:ascii="Times New Roman" w:hAnsi="Times New Roman" w:eastAsia="宋体" w:cs="Times New Roman"/>
        </w:rPr>
        <w:t>不可综合语句是没有用</w:t>
      </w:r>
      <w:r>
        <w:rPr>
          <w:rFonts w:hint="default" w:ascii="Times New Roman" w:hAnsi="Times New Roman" w:eastAsia="宋体" w:cs="Times New Roman"/>
          <w:spacing w:val="-10"/>
        </w:rPr>
        <w:t>的</w:t>
      </w:r>
    </w:p>
    <w:p w14:paraId="6EFEAB5E">
      <w:pPr>
        <w:pStyle w:val="2"/>
        <w:tabs>
          <w:tab w:val="left" w:pos="5180"/>
        </w:tabs>
        <w:spacing w:before="138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C.</w:t>
      </w:r>
      <w:r>
        <w:rPr>
          <w:rFonts w:hint="default" w:ascii="Times New Roman" w:hAnsi="Times New Roman" w:eastAsia="宋体" w:cs="Times New Roman"/>
          <w:spacing w:val="-17"/>
        </w:rPr>
        <w:t xml:space="preserve"> </w:t>
      </w:r>
      <w:r>
        <w:rPr>
          <w:rFonts w:hint="default" w:ascii="Times New Roman" w:hAnsi="Times New Roman" w:eastAsia="宋体" w:cs="Times New Roman"/>
        </w:rPr>
        <w:t>Verilog</w:t>
      </w:r>
      <w:r>
        <w:rPr>
          <w:rFonts w:hint="default" w:ascii="Times New Roman" w:hAnsi="Times New Roman" w:eastAsia="宋体" w:cs="Times New Roman"/>
          <w:spacing w:val="-11"/>
        </w:rPr>
        <w:t xml:space="preserve"> </w:t>
      </w:r>
      <w:r>
        <w:rPr>
          <w:rFonts w:hint="default" w:ascii="Times New Roman" w:hAnsi="Times New Roman" w:eastAsia="宋体" w:cs="Times New Roman"/>
        </w:rPr>
        <w:t>HDL</w:t>
      </w:r>
      <w:r>
        <w:rPr>
          <w:rFonts w:hint="default" w:ascii="Times New Roman" w:hAnsi="Times New Roman" w:eastAsia="宋体" w:cs="Times New Roman"/>
          <w:spacing w:val="-54"/>
        </w:rPr>
        <w:t xml:space="preserve"> </w:t>
      </w:r>
      <w:r>
        <w:rPr>
          <w:rFonts w:hint="default" w:ascii="Times New Roman" w:hAnsi="Times New Roman" w:eastAsia="宋体" w:cs="Times New Roman"/>
        </w:rPr>
        <w:t>没有包含大量不可综合的语</w:t>
      </w:r>
      <w:r>
        <w:rPr>
          <w:rFonts w:hint="default" w:ascii="Times New Roman" w:hAnsi="Times New Roman" w:eastAsia="宋体" w:cs="Times New Roman"/>
          <w:spacing w:val="-10"/>
        </w:rPr>
        <w:t>句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D.</w:t>
      </w:r>
      <w:r>
        <w:rPr>
          <w:rFonts w:hint="default" w:ascii="Times New Roman" w:hAnsi="Times New Roman" w:eastAsia="宋体" w:cs="Times New Roman"/>
          <w:spacing w:val="-18"/>
        </w:rPr>
        <w:t xml:space="preserve"> </w:t>
      </w:r>
      <w:r>
        <w:rPr>
          <w:rFonts w:hint="default" w:ascii="Times New Roman" w:hAnsi="Times New Roman" w:eastAsia="宋体" w:cs="Times New Roman"/>
        </w:rPr>
        <w:t>QuartussII9.0</w:t>
      </w:r>
      <w:r>
        <w:rPr>
          <w:rFonts w:hint="default" w:ascii="Times New Roman" w:hAnsi="Times New Roman" w:eastAsia="宋体" w:cs="Times New Roman"/>
          <w:spacing w:val="-52"/>
        </w:rPr>
        <w:t xml:space="preserve"> </w:t>
      </w:r>
      <w:r>
        <w:rPr>
          <w:rFonts w:hint="default" w:ascii="Times New Roman" w:hAnsi="Times New Roman" w:eastAsia="宋体" w:cs="Times New Roman"/>
        </w:rPr>
        <w:t>支持仿</w:t>
      </w:r>
      <w:r>
        <w:rPr>
          <w:rFonts w:hint="default" w:ascii="Times New Roman" w:hAnsi="Times New Roman" w:eastAsia="宋体" w:cs="Times New Roman"/>
          <w:spacing w:val="-10"/>
        </w:rPr>
        <w:t>真</w:t>
      </w:r>
    </w:p>
    <w:p w14:paraId="33B7A304">
      <w:pPr>
        <w:pStyle w:val="9"/>
        <w:numPr>
          <w:ilvl w:val="0"/>
          <w:numId w:val="2"/>
        </w:numPr>
        <w:tabs>
          <w:tab w:val="left" w:pos="929"/>
          <w:tab w:val="left" w:pos="3080"/>
        </w:tabs>
        <w:spacing w:before="141" w:after="0" w:line="364" w:lineRule="auto"/>
        <w:ind w:left="510" w:right="3531" w:firstLine="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>下列设计流程中，哪一步不能在</w:t>
      </w:r>
      <w:r>
        <w:rPr>
          <w:rFonts w:hint="default" w:ascii="Times New Roman" w:hAnsi="Times New Roman" w:eastAsia="宋体" w:cs="Times New Roman"/>
          <w:spacing w:val="-5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QarutusII</w:t>
      </w:r>
      <w:r>
        <w:rPr>
          <w:rFonts w:hint="default" w:ascii="Times New Roman" w:hAnsi="Times New Roman" w:eastAsia="宋体" w:cs="Times New Roman"/>
          <w:spacing w:val="-52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上实现：（</w:t>
      </w:r>
      <w:r>
        <w:rPr>
          <w:rFonts w:hint="default" w:ascii="Times New Roman" w:hAnsi="Times New Roman" w:eastAsia="宋体" w:cs="Times New Roman"/>
          <w:spacing w:val="7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） A.RTL</w:t>
      </w:r>
      <w:r>
        <w:rPr>
          <w:rFonts w:hint="default" w:ascii="Times New Roman" w:hAnsi="Times New Roman" w:eastAsia="宋体" w:cs="Times New Roman"/>
          <w:spacing w:val="-4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级描述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B.逻辑综合</w:t>
      </w:r>
    </w:p>
    <w:p w14:paraId="71DB78FA">
      <w:pPr>
        <w:pStyle w:val="2"/>
        <w:tabs>
          <w:tab w:val="left" w:pos="3135"/>
        </w:tabs>
        <w:spacing w:line="267" w:lineRule="exact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C.门级网</w:t>
      </w:r>
      <w:r>
        <w:rPr>
          <w:rFonts w:hint="default" w:ascii="Times New Roman" w:hAnsi="Times New Roman" w:eastAsia="宋体" w:cs="Times New Roman"/>
          <w:spacing w:val="-10"/>
        </w:rPr>
        <w:t>表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D.芯片级版</w:t>
      </w:r>
      <w:r>
        <w:rPr>
          <w:rFonts w:hint="default" w:ascii="Times New Roman" w:hAnsi="Times New Roman" w:eastAsia="宋体" w:cs="Times New Roman"/>
          <w:spacing w:val="-10"/>
        </w:rPr>
        <w:t>图</w:t>
      </w:r>
    </w:p>
    <w:p w14:paraId="75B95CB1">
      <w:pPr>
        <w:pStyle w:val="9"/>
        <w:numPr>
          <w:ilvl w:val="0"/>
          <w:numId w:val="2"/>
        </w:numPr>
        <w:tabs>
          <w:tab w:val="left" w:pos="775"/>
        </w:tabs>
        <w:spacing w:before="139" w:after="0" w:line="240" w:lineRule="auto"/>
        <w:ind w:left="775" w:right="0" w:hanging="215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>在下列程序中，always</w:t>
      </w:r>
      <w:r>
        <w:rPr>
          <w:rFonts w:hint="default" w:ascii="Times New Roman" w:hAnsi="Times New Roman" w:eastAsia="宋体" w:cs="Times New Roman"/>
          <w:spacing w:val="1"/>
          <w:sz w:val="21"/>
        </w:rPr>
        <w:t xml:space="preserve"> 状态将描述一个带同步 </w:t>
      </w:r>
      <w:r>
        <w:rPr>
          <w:rFonts w:hint="default" w:ascii="Times New Roman" w:hAnsi="Times New Roman" w:eastAsia="宋体" w:cs="Times New Roman"/>
          <w:sz w:val="21"/>
        </w:rPr>
        <w:t>Nset</w:t>
      </w:r>
      <w:r>
        <w:rPr>
          <w:rFonts w:hint="default" w:ascii="Times New Roman" w:hAnsi="Times New Roman" w:eastAsia="宋体" w:cs="Times New Roman"/>
          <w:spacing w:val="-1"/>
          <w:sz w:val="21"/>
        </w:rPr>
        <w:t xml:space="preserve"> 输入端的上升沿触发器，则空括号内应填入</w:t>
      </w:r>
    </w:p>
    <w:p w14:paraId="05F7D238">
      <w:pPr>
        <w:tabs>
          <w:tab w:val="left" w:pos="1400"/>
        </w:tabs>
        <w:spacing w:before="139"/>
        <w:ind w:left="560" w:right="0" w:firstLine="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10"/>
          <w:sz w:val="21"/>
        </w:rPr>
        <w:t>（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5"/>
          <w:sz w:val="21"/>
        </w:rPr>
        <w:t>）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6C298D19">
      <w:pPr>
        <w:pStyle w:val="2"/>
        <w:tabs>
          <w:tab w:val="left" w:pos="2240"/>
        </w:tabs>
        <w:spacing w:before="139" w:line="367" w:lineRule="auto"/>
        <w:ind w:left="980" w:right="7470" w:hanging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 @（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10"/>
        </w:rPr>
        <w:t xml:space="preserve">） </w:t>
      </w:r>
      <w:r>
        <w:rPr>
          <w:rFonts w:hint="default" w:ascii="Times New Roman" w:hAnsi="Times New Roman" w:eastAsia="宋体" w:cs="Times New Roman"/>
          <w:spacing w:val="-2"/>
        </w:rPr>
        <w:t>if（！Nset）</w:t>
      </w:r>
    </w:p>
    <w:p w14:paraId="78EA525A">
      <w:pPr>
        <w:pStyle w:val="2"/>
        <w:spacing w:line="264" w:lineRule="exact"/>
        <w:ind w:left="14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Q&lt;=1;</w:t>
      </w:r>
    </w:p>
    <w:p w14:paraId="38122AD3">
      <w:pPr>
        <w:pStyle w:val="2"/>
        <w:spacing w:before="139"/>
        <w:ind w:left="9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else</w:t>
      </w:r>
    </w:p>
    <w:p w14:paraId="4FECC490">
      <w:pPr>
        <w:pStyle w:val="2"/>
        <w:spacing w:before="139"/>
        <w:ind w:left="14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Q&lt;=D;</w:t>
      </w:r>
    </w:p>
    <w:p w14:paraId="52A38716">
      <w:pPr>
        <w:pStyle w:val="2"/>
        <w:tabs>
          <w:tab w:val="left" w:pos="5180"/>
        </w:tabs>
        <w:spacing w:before="141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A、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posedge</w:t>
      </w:r>
      <w:r>
        <w:rPr>
          <w:rFonts w:hint="default" w:ascii="Times New Roman" w:hAnsi="Times New Roman" w:eastAsia="宋体" w:cs="Times New Roman"/>
          <w:spacing w:val="-4"/>
        </w:rPr>
        <w:t xml:space="preserve"> Clock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B、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negedge</w:t>
      </w:r>
      <w:r>
        <w:rPr>
          <w:rFonts w:hint="default" w:ascii="Times New Roman" w:hAnsi="Times New Roman" w:eastAsia="宋体" w:cs="Times New Roman"/>
          <w:spacing w:val="-4"/>
        </w:rPr>
        <w:t xml:space="preserve"> Nset</w:t>
      </w:r>
    </w:p>
    <w:p w14:paraId="24D4F34F">
      <w:pPr>
        <w:pStyle w:val="2"/>
        <w:tabs>
          <w:tab w:val="left" w:pos="4340"/>
        </w:tabs>
        <w:spacing w:before="139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C、negedge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Nset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or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posedge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Clock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D、negedge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Nset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or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negedge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Clock</w:t>
      </w:r>
    </w:p>
    <w:p w14:paraId="489DDB0D">
      <w:pPr>
        <w:pStyle w:val="9"/>
        <w:numPr>
          <w:ilvl w:val="0"/>
          <w:numId w:val="2"/>
        </w:numPr>
        <w:tabs>
          <w:tab w:val="left" w:pos="560"/>
          <w:tab w:val="left" w:pos="822"/>
          <w:tab w:val="left" w:pos="2451"/>
          <w:tab w:val="left" w:pos="3500"/>
        </w:tabs>
        <w:spacing w:before="139" w:after="0" w:line="367" w:lineRule="auto"/>
        <w:ind w:left="560" w:right="6001" w:hanging="51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>INTEL FPGA</w:t>
      </w:r>
      <w:r>
        <w:rPr>
          <w:rFonts w:hint="default" w:ascii="Times New Roman" w:hAnsi="Times New Roman" w:eastAsia="宋体" w:cs="Times New Roman"/>
          <w:spacing w:val="-1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芯片不包括（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6"/>
          <w:sz w:val="21"/>
        </w:rPr>
        <w:t xml:space="preserve">）。 </w:t>
      </w:r>
      <w:r>
        <w:rPr>
          <w:rFonts w:hint="default" w:ascii="Times New Roman" w:hAnsi="Times New Roman" w:eastAsia="宋体" w:cs="Times New Roman"/>
          <w:sz w:val="21"/>
        </w:rPr>
        <w:t>A、Cyclone V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B、Kintex-7</w:t>
      </w:r>
    </w:p>
    <w:p w14:paraId="5DB7A418">
      <w:pPr>
        <w:pStyle w:val="9"/>
        <w:spacing w:after="0" w:line="367" w:lineRule="auto"/>
        <w:jc w:val="left"/>
        <w:rPr>
          <w:rFonts w:hint="default" w:ascii="Times New Roman" w:hAnsi="Times New Roman" w:eastAsia="宋体" w:cs="Times New Roman"/>
          <w:sz w:val="21"/>
        </w:rPr>
        <w:sectPr>
          <w:footerReference r:id="rId5" w:type="default"/>
          <w:pgSz w:w="11910" w:h="16840"/>
          <w:pgMar w:top="780" w:right="992" w:bottom="1160" w:left="992" w:header="0" w:footer="962" w:gutter="0"/>
          <w:pgNumType w:start="1"/>
          <w:cols w:space="720" w:num="1"/>
        </w:sectPr>
      </w:pPr>
    </w:p>
    <w:p w14:paraId="11940105">
      <w:pPr>
        <w:pStyle w:val="2"/>
        <w:spacing w:before="54"/>
        <w:ind w:left="56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C、Arria</w:t>
      </w:r>
      <w:r>
        <w:rPr>
          <w:rFonts w:hint="default" w:ascii="Times New Roman" w:hAnsi="Times New Roman" w:eastAsia="宋体" w:cs="Times New Roman"/>
          <w:spacing w:val="50"/>
          <w:w w:val="150"/>
        </w:rPr>
        <w:t xml:space="preserve">     </w:t>
      </w:r>
      <w:r>
        <w:rPr>
          <w:rFonts w:hint="default" w:ascii="Times New Roman" w:hAnsi="Times New Roman" w:eastAsia="宋体" w:cs="Times New Roman"/>
        </w:rPr>
        <w:t>D、</w:t>
      </w:r>
      <w:r>
        <w:rPr>
          <w:rFonts w:hint="default" w:ascii="Times New Roman" w:hAnsi="Times New Roman" w:eastAsia="宋体" w:cs="Times New Roman"/>
          <w:spacing w:val="-2"/>
        </w:rPr>
        <w:t>Stratix</w:t>
      </w:r>
    </w:p>
    <w:p w14:paraId="54C16295">
      <w:pPr>
        <w:pStyle w:val="9"/>
        <w:numPr>
          <w:ilvl w:val="0"/>
          <w:numId w:val="2"/>
        </w:numPr>
        <w:tabs>
          <w:tab w:val="left" w:pos="560"/>
          <w:tab w:val="left" w:pos="822"/>
        </w:tabs>
        <w:spacing w:before="138" w:after="0" w:line="364" w:lineRule="auto"/>
        <w:ind w:left="560" w:right="4791" w:hanging="51"/>
        <w:jc w:val="both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1"/>
          <w:sz w:val="21"/>
        </w:rPr>
        <w:t>下列哪些语句不可以被综合成电路 (</w:t>
      </w:r>
      <w:r>
        <w:rPr>
          <w:rFonts w:hint="default" w:ascii="Times New Roman" w:hAnsi="Times New Roman" w:eastAsia="宋体" w:cs="Times New Roman"/>
          <w:spacing w:val="80"/>
          <w:w w:val="150"/>
          <w:sz w:val="21"/>
        </w:rPr>
        <w:t xml:space="preserve">  </w:t>
      </w:r>
      <w:r>
        <w:rPr>
          <w:rFonts w:hint="default" w:ascii="Times New Roman" w:hAnsi="Times New Roman" w:eastAsia="宋体" w:cs="Times New Roman"/>
          <w:sz w:val="21"/>
        </w:rPr>
        <w:t>)。</w:t>
      </w:r>
      <w:r>
        <w:rPr>
          <w:rFonts w:hint="default" w:ascii="Times New Roman" w:hAnsi="Times New Roman" w:eastAsia="宋体" w:cs="Times New Roman"/>
          <w:spacing w:val="4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A、initial</w:t>
      </w:r>
    </w:p>
    <w:p w14:paraId="4EB2B6F4">
      <w:pPr>
        <w:pStyle w:val="2"/>
        <w:spacing w:line="364" w:lineRule="auto"/>
        <w:ind w:left="560" w:right="8412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B、always C、assign D、for</w:t>
      </w:r>
    </w:p>
    <w:p w14:paraId="09C90B8E">
      <w:pPr>
        <w:pStyle w:val="2"/>
        <w:spacing w:before="137"/>
        <w:rPr>
          <w:rFonts w:hint="default" w:ascii="Times New Roman" w:hAnsi="Times New Roman" w:eastAsia="宋体" w:cs="Times New Roman"/>
        </w:rPr>
      </w:pPr>
    </w:p>
    <w:p w14:paraId="52F4367F">
      <w:pPr>
        <w:pStyle w:val="2"/>
        <w:ind w:left="51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二、填空题：</w:t>
      </w:r>
    </w:p>
    <w:p w14:paraId="6D183AD6">
      <w:pPr>
        <w:pStyle w:val="9"/>
        <w:numPr>
          <w:ilvl w:val="0"/>
          <w:numId w:val="3"/>
        </w:numPr>
        <w:tabs>
          <w:tab w:val="left" w:pos="768"/>
          <w:tab w:val="left" w:pos="8643"/>
        </w:tabs>
        <w:spacing w:before="240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目前世界上符合</w:t>
      </w:r>
      <w:r>
        <w:rPr>
          <w:rFonts w:hint="default" w:ascii="Times New Roman" w:hAnsi="Times New Roman" w:eastAsia="宋体" w:cs="Times New Roman"/>
          <w:spacing w:val="-4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IEEE</w:t>
      </w:r>
      <w:r>
        <w:rPr>
          <w:rFonts w:hint="default" w:ascii="Times New Roman" w:hAnsi="Times New Roman" w:eastAsia="宋体" w:cs="Times New Roman"/>
          <w:spacing w:val="-4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标准的硬件描述语言有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65FDC7AD">
      <w:pPr>
        <w:pStyle w:val="9"/>
        <w:numPr>
          <w:ilvl w:val="0"/>
          <w:numId w:val="3"/>
        </w:numPr>
        <w:tabs>
          <w:tab w:val="left" w:pos="771"/>
          <w:tab w:val="left" w:pos="3131"/>
        </w:tabs>
        <w:spacing w:before="199" w:after="0" w:line="240" w:lineRule="auto"/>
        <w:ind w:left="771" w:right="0" w:hanging="211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initial</w:t>
      </w:r>
      <w:r>
        <w:rPr>
          <w:rFonts w:hint="default" w:ascii="Times New Roman" w:hAnsi="Times New Roman" w:eastAsia="宋体" w:cs="Times New Roman"/>
          <w:spacing w:val="-4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块执</w:t>
      </w:r>
      <w:r>
        <w:rPr>
          <w:rFonts w:hint="default" w:ascii="Times New Roman" w:hAnsi="Times New Roman" w:eastAsia="宋体" w:cs="Times New Roman"/>
          <w:spacing w:val="-12"/>
          <w:sz w:val="21"/>
        </w:rPr>
        <w:t>行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5"/>
          <w:sz w:val="21"/>
        </w:rPr>
        <w:t>次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2E641A9">
      <w:pPr>
        <w:pStyle w:val="9"/>
        <w:numPr>
          <w:ilvl w:val="0"/>
          <w:numId w:val="3"/>
        </w:numPr>
        <w:tabs>
          <w:tab w:val="left" w:pos="768"/>
          <w:tab w:val="left" w:pos="6020"/>
        </w:tabs>
        <w:spacing w:before="199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行为级建模中的过程赋值语句用于</w:t>
      </w:r>
      <w:r>
        <w:rPr>
          <w:rFonts w:hint="default" w:ascii="Times New Roman" w:hAnsi="Times New Roman" w:eastAsia="宋体" w:cs="Times New Roman"/>
          <w:spacing w:val="-10"/>
          <w:sz w:val="21"/>
        </w:rPr>
        <w:t>对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类型的变量赋值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C5B00C7">
      <w:pPr>
        <w:pStyle w:val="9"/>
        <w:numPr>
          <w:ilvl w:val="0"/>
          <w:numId w:val="3"/>
        </w:numPr>
        <w:tabs>
          <w:tab w:val="left" w:pos="768"/>
          <w:tab w:val="left" w:pos="5283"/>
        </w:tabs>
        <w:spacing w:before="198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若条件分支比较多，使</w:t>
      </w:r>
      <w:r>
        <w:rPr>
          <w:rFonts w:hint="default" w:ascii="Times New Roman" w:hAnsi="Times New Roman" w:eastAsia="宋体" w:cs="Times New Roman"/>
          <w:spacing w:val="-10"/>
          <w:sz w:val="21"/>
        </w:rPr>
        <w:t>用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语句比较方便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E3E508C">
      <w:pPr>
        <w:pStyle w:val="9"/>
        <w:numPr>
          <w:ilvl w:val="0"/>
          <w:numId w:val="3"/>
        </w:numPr>
        <w:tabs>
          <w:tab w:val="left" w:pos="768"/>
          <w:tab w:val="left" w:pos="4863"/>
        </w:tabs>
        <w:spacing w:before="199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顺序块使用关键</w:t>
      </w:r>
      <w:r>
        <w:rPr>
          <w:rFonts w:hint="default" w:ascii="Times New Roman" w:hAnsi="Times New Roman" w:eastAsia="宋体" w:cs="Times New Roman"/>
          <w:spacing w:val="-10"/>
          <w:sz w:val="21"/>
        </w:rPr>
        <w:t>字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4"/>
          <w:sz w:val="21"/>
        </w:rPr>
        <w:t>来表示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02584368">
      <w:pPr>
        <w:pStyle w:val="9"/>
        <w:numPr>
          <w:ilvl w:val="0"/>
          <w:numId w:val="3"/>
        </w:numPr>
        <w:tabs>
          <w:tab w:val="left" w:pos="768"/>
          <w:tab w:val="left" w:pos="4862"/>
        </w:tabs>
        <w:spacing w:before="199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21"/>
        </w:rPr>
        <w:t>Verilog</w:t>
      </w:r>
      <w:r>
        <w:rPr>
          <w:rFonts w:hint="default" w:ascii="Times New Roman" w:hAnsi="Times New Roman" w:eastAsia="宋体" w:cs="Times New Roman"/>
          <w:spacing w:val="-1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HDL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程序是</w:t>
      </w:r>
      <w:r>
        <w:rPr>
          <w:rFonts w:hint="default" w:ascii="Times New Roman" w:hAnsi="Times New Roman" w:eastAsia="宋体" w:cs="Times New Roman"/>
          <w:spacing w:val="-10"/>
          <w:sz w:val="21"/>
        </w:rPr>
        <w:t>由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构成。</w:t>
      </w:r>
    </w:p>
    <w:p w14:paraId="76E4BB38">
      <w:pPr>
        <w:pStyle w:val="9"/>
        <w:numPr>
          <w:ilvl w:val="0"/>
          <w:numId w:val="3"/>
        </w:numPr>
        <w:tabs>
          <w:tab w:val="left" w:pos="768"/>
          <w:tab w:val="left" w:pos="6807"/>
        </w:tabs>
        <w:spacing w:before="199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21"/>
        </w:rPr>
        <w:t>Verilog</w:t>
      </w:r>
      <w:r>
        <w:rPr>
          <w:rFonts w:hint="default" w:ascii="Times New Roman" w:hAnsi="Times New Roman" w:eastAsia="宋体" w:cs="Times New Roman"/>
          <w:spacing w:val="-2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HDL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模块中的语句位于关键</w:t>
      </w:r>
      <w:r>
        <w:rPr>
          <w:rFonts w:hint="default" w:ascii="Times New Roman" w:hAnsi="Times New Roman" w:eastAsia="宋体" w:cs="Times New Roman"/>
          <w:spacing w:val="-10"/>
          <w:sz w:val="21"/>
        </w:rPr>
        <w:t>字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之中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17A8C0FD">
      <w:pPr>
        <w:pStyle w:val="9"/>
        <w:numPr>
          <w:ilvl w:val="0"/>
          <w:numId w:val="3"/>
        </w:numPr>
        <w:tabs>
          <w:tab w:val="left" w:pos="768"/>
          <w:tab w:val="left" w:pos="4549"/>
        </w:tabs>
        <w:spacing w:before="199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函数语句使用关键</w:t>
      </w:r>
      <w:r>
        <w:rPr>
          <w:rFonts w:hint="default" w:ascii="Times New Roman" w:hAnsi="Times New Roman" w:eastAsia="宋体" w:cs="Times New Roman"/>
          <w:spacing w:val="-10"/>
          <w:sz w:val="21"/>
        </w:rPr>
        <w:t>字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4"/>
          <w:sz w:val="21"/>
        </w:rPr>
        <w:t>来定义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07233CAD">
      <w:pPr>
        <w:pStyle w:val="9"/>
        <w:numPr>
          <w:ilvl w:val="0"/>
          <w:numId w:val="3"/>
        </w:numPr>
        <w:tabs>
          <w:tab w:val="left" w:pos="768"/>
          <w:tab w:val="left" w:pos="4444"/>
          <w:tab w:val="left" w:pos="7021"/>
        </w:tabs>
        <w:spacing w:before="199" w:after="0" w:line="240" w:lineRule="auto"/>
        <w:ind w:left="768" w:right="0" w:hanging="208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always</w:t>
      </w:r>
      <w:r>
        <w:rPr>
          <w:rFonts w:hint="default" w:ascii="Times New Roman" w:hAnsi="Times New Roman" w:eastAsia="宋体" w:cs="Times New Roman"/>
          <w:spacing w:val="-4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块可以表</w:t>
      </w:r>
      <w:r>
        <w:rPr>
          <w:rFonts w:hint="default" w:ascii="Times New Roman" w:hAnsi="Times New Roman" w:eastAsia="宋体" w:cs="Times New Roman"/>
          <w:spacing w:val="-10"/>
          <w:sz w:val="21"/>
        </w:rPr>
        <w:t>示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逻辑或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逻辑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5E2641A">
      <w:pPr>
        <w:pStyle w:val="9"/>
        <w:numPr>
          <w:ilvl w:val="0"/>
          <w:numId w:val="3"/>
        </w:numPr>
        <w:tabs>
          <w:tab w:val="left" w:pos="873"/>
          <w:tab w:val="left" w:pos="4288"/>
          <w:tab w:val="left" w:pos="6548"/>
        </w:tabs>
        <w:spacing w:before="101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状态机分为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和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43D972E">
      <w:pPr>
        <w:pStyle w:val="9"/>
        <w:numPr>
          <w:ilvl w:val="0"/>
          <w:numId w:val="3"/>
        </w:numPr>
        <w:tabs>
          <w:tab w:val="left" w:pos="873"/>
          <w:tab w:val="left" w:pos="5127"/>
          <w:tab w:val="left" w:pos="6911"/>
        </w:tabs>
        <w:spacing w:before="139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NiosII</w:t>
      </w:r>
      <w:r>
        <w:rPr>
          <w:rFonts w:hint="default" w:ascii="Times New Roman" w:hAnsi="Times New Roman" w:eastAsia="宋体" w:cs="Times New Roman"/>
          <w:spacing w:val="-4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的内核分为三个工作模式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和经济型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2A2D5A5">
      <w:pPr>
        <w:pStyle w:val="9"/>
        <w:numPr>
          <w:ilvl w:val="0"/>
          <w:numId w:val="3"/>
        </w:numPr>
        <w:tabs>
          <w:tab w:val="left" w:pos="873"/>
          <w:tab w:val="left" w:pos="4976"/>
          <w:tab w:val="left" w:pos="7079"/>
        </w:tabs>
        <w:spacing w:before="139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状态机的置位和复位分为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和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015373C">
      <w:pPr>
        <w:pStyle w:val="9"/>
        <w:numPr>
          <w:ilvl w:val="0"/>
          <w:numId w:val="3"/>
        </w:numPr>
        <w:tabs>
          <w:tab w:val="left" w:pos="873"/>
          <w:tab w:val="left" w:pos="8643"/>
        </w:tabs>
        <w:spacing w:before="138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按照可综合模块设计原则，用</w:t>
      </w:r>
      <w:r>
        <w:rPr>
          <w:rFonts w:hint="default" w:ascii="Times New Roman" w:hAnsi="Times New Roman" w:eastAsia="宋体" w:cs="Times New Roman"/>
          <w:spacing w:val="-4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always</w:t>
      </w:r>
      <w:r>
        <w:rPr>
          <w:rFonts w:hint="default" w:ascii="Times New Roman" w:hAnsi="Times New Roman" w:eastAsia="宋体" w:cs="Times New Roman"/>
          <w:spacing w:val="-4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块对组合逻辑建模时，</w:t>
      </w:r>
      <w:r>
        <w:rPr>
          <w:rFonts w:hint="default" w:ascii="Times New Roman" w:hAnsi="Times New Roman" w:eastAsia="宋体" w:cs="Times New Roman"/>
          <w:spacing w:val="-10"/>
          <w:sz w:val="21"/>
        </w:rPr>
        <w:t>用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60B7BEA3">
      <w:pPr>
        <w:pStyle w:val="9"/>
        <w:numPr>
          <w:ilvl w:val="0"/>
          <w:numId w:val="3"/>
        </w:numPr>
        <w:tabs>
          <w:tab w:val="left" w:pos="873"/>
          <w:tab w:val="left" w:pos="5022"/>
          <w:tab w:val="left" w:pos="6387"/>
          <w:tab w:val="left" w:pos="8276"/>
        </w:tabs>
        <w:spacing w:before="238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Verilog</w:t>
      </w:r>
      <w:r>
        <w:rPr>
          <w:rFonts w:hint="default" w:ascii="Times New Roman" w:hAnsi="Times New Roman" w:eastAsia="宋体" w:cs="Times New Roman"/>
          <w:spacing w:val="-4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模型的行为描述包括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BA01ECD">
      <w:pPr>
        <w:pStyle w:val="9"/>
        <w:numPr>
          <w:ilvl w:val="0"/>
          <w:numId w:val="3"/>
        </w:numPr>
        <w:tabs>
          <w:tab w:val="left" w:pos="873"/>
          <w:tab w:val="left" w:pos="7700"/>
        </w:tabs>
        <w:spacing w:before="199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同一模块中多个</w:t>
      </w:r>
      <w:r>
        <w:rPr>
          <w:rFonts w:hint="default" w:ascii="Times New Roman" w:hAnsi="Times New Roman" w:eastAsia="宋体" w:cs="Times New Roman"/>
          <w:spacing w:val="-48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always</w:t>
      </w:r>
      <w:r>
        <w:rPr>
          <w:rFonts w:hint="default" w:ascii="Times New Roman" w:hAnsi="Times New Roman" w:eastAsia="宋体" w:cs="Times New Roman"/>
          <w:spacing w:val="-4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语句执行顺序是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132C4D29">
      <w:pPr>
        <w:pStyle w:val="9"/>
        <w:numPr>
          <w:ilvl w:val="0"/>
          <w:numId w:val="3"/>
        </w:numPr>
        <w:tabs>
          <w:tab w:val="left" w:pos="873"/>
          <w:tab w:val="left" w:pos="8120"/>
        </w:tabs>
        <w:spacing w:before="103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SignalTapII</w:t>
      </w:r>
      <w:r>
        <w:rPr>
          <w:rFonts w:hint="default" w:ascii="Times New Roman" w:hAnsi="Times New Roman" w:eastAsia="宋体" w:cs="Times New Roman"/>
          <w:spacing w:val="-4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的测试接口是</w:t>
      </w:r>
      <w:r>
        <w:rPr>
          <w:rFonts w:hint="default" w:ascii="Times New Roman" w:hAnsi="Times New Roman" w:eastAsia="宋体" w:cs="Times New Roman"/>
          <w:spacing w:val="-39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JTAG，其设计文件后缀名</w:t>
      </w:r>
      <w:r>
        <w:rPr>
          <w:rFonts w:hint="default" w:ascii="Times New Roman" w:hAnsi="Times New Roman" w:eastAsia="宋体" w:cs="Times New Roman"/>
          <w:spacing w:val="-10"/>
          <w:sz w:val="21"/>
        </w:rPr>
        <w:t>是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174C5A71">
      <w:pPr>
        <w:pStyle w:val="9"/>
        <w:numPr>
          <w:ilvl w:val="0"/>
          <w:numId w:val="3"/>
        </w:numPr>
        <w:tabs>
          <w:tab w:val="left" w:pos="873"/>
          <w:tab w:val="left" w:pos="6020"/>
          <w:tab w:val="left" w:pos="8171"/>
        </w:tabs>
        <w:spacing w:before="139" w:after="0" w:line="364" w:lineRule="auto"/>
        <w:ind w:left="560" w:right="1488" w:firstLine="0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21"/>
        </w:rPr>
        <w:t>可编程逻辑单元</w:t>
      </w:r>
      <w:r>
        <w:rPr>
          <w:rFonts w:hint="default" w:ascii="Times New Roman" w:hAnsi="Times New Roman" w:eastAsia="宋体" w:cs="Times New Roman"/>
          <w:spacing w:val="-8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LE</w:t>
      </w:r>
      <w:r>
        <w:rPr>
          <w:rFonts w:hint="default" w:ascii="Times New Roman" w:hAnsi="Times New Roman" w:eastAsia="宋体" w:cs="Times New Roman"/>
          <w:spacing w:val="-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主要包括</w:t>
      </w:r>
      <w:r>
        <w:rPr>
          <w:rFonts w:hint="default" w:ascii="Times New Roman" w:hAnsi="Times New Roman" w:eastAsia="宋体" w:cs="Times New Roman"/>
          <w:spacing w:val="-8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3</w:t>
      </w:r>
      <w:r>
        <w:rPr>
          <w:rFonts w:hint="default" w:ascii="Times New Roman" w:hAnsi="Times New Roman" w:eastAsia="宋体" w:cs="Times New Roman"/>
          <w:spacing w:val="-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 xml:space="preserve">个部分： 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、</w:t>
      </w:r>
      <w:r>
        <w:rPr>
          <w:rFonts w:hint="default" w:ascii="Times New Roman" w:hAnsi="Times New Roman" w:eastAsia="宋体" w:cs="Times New Roman"/>
          <w:spacing w:val="-2"/>
          <w:sz w:val="21"/>
        </w:rPr>
        <w:t>输出寄存器逻辑。</w:t>
      </w:r>
    </w:p>
    <w:p w14:paraId="2F20D733">
      <w:pPr>
        <w:pStyle w:val="9"/>
        <w:numPr>
          <w:ilvl w:val="0"/>
          <w:numId w:val="3"/>
        </w:numPr>
        <w:tabs>
          <w:tab w:val="left" w:pos="979"/>
          <w:tab w:val="left" w:pos="9011"/>
        </w:tabs>
        <w:spacing w:before="0" w:after="0" w:line="267" w:lineRule="exact"/>
        <w:ind w:left="979" w:right="0" w:hanging="419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Quartus</w:t>
      </w:r>
      <w:r>
        <w:rPr>
          <w:rFonts w:hint="default" w:ascii="Times New Roman" w:hAnsi="Times New Roman" w:eastAsia="宋体" w:cs="Times New Roman"/>
          <w:spacing w:val="-3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的输入方法中，采用原理图输入法建立的文件后缀</w:t>
      </w:r>
      <w:r>
        <w:rPr>
          <w:rFonts w:hint="default" w:ascii="Times New Roman" w:hAnsi="Times New Roman" w:eastAsia="宋体" w:cs="Times New Roman"/>
          <w:spacing w:val="-10"/>
          <w:sz w:val="21"/>
        </w:rPr>
        <w:t>为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0013C43">
      <w:pPr>
        <w:pStyle w:val="9"/>
        <w:numPr>
          <w:ilvl w:val="0"/>
          <w:numId w:val="3"/>
        </w:numPr>
        <w:tabs>
          <w:tab w:val="left" w:pos="873"/>
          <w:tab w:val="left" w:pos="4023"/>
          <w:tab w:val="left" w:pos="5966"/>
        </w:tabs>
        <w:spacing w:before="139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21"/>
        </w:rPr>
        <w:t>目前</w:t>
      </w:r>
      <w:r>
        <w:rPr>
          <w:rFonts w:hint="default" w:ascii="Times New Roman" w:hAnsi="Times New Roman" w:eastAsia="宋体" w:cs="Times New Roman"/>
          <w:spacing w:val="-5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Altera</w:t>
      </w:r>
      <w:r>
        <w:rPr>
          <w:rFonts w:hint="default" w:ascii="Times New Roman" w:hAnsi="Times New Roman" w:eastAsia="宋体" w:cs="Times New Roman"/>
          <w:spacing w:val="-1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FPGA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主要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、 Cyclone。</w:t>
      </w:r>
    </w:p>
    <w:p w14:paraId="4649E494">
      <w:pPr>
        <w:pStyle w:val="9"/>
        <w:numPr>
          <w:ilvl w:val="0"/>
          <w:numId w:val="3"/>
        </w:numPr>
        <w:tabs>
          <w:tab w:val="left" w:pos="873"/>
          <w:tab w:val="left" w:pos="6755"/>
          <w:tab w:val="left" w:pos="8749"/>
        </w:tabs>
        <w:spacing w:before="139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目前最具代表性的软核嵌入式系统处理器包括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FCFF7AE">
      <w:pPr>
        <w:pStyle w:val="9"/>
        <w:numPr>
          <w:ilvl w:val="0"/>
          <w:numId w:val="3"/>
        </w:numPr>
        <w:tabs>
          <w:tab w:val="left" w:pos="873"/>
          <w:tab w:val="left" w:pos="7175"/>
          <w:tab w:val="left" w:pos="9275"/>
        </w:tabs>
        <w:spacing w:before="141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目前</w:t>
      </w:r>
      <w:r>
        <w:rPr>
          <w:rFonts w:hint="default" w:ascii="Times New Roman" w:hAnsi="Times New Roman" w:eastAsia="宋体" w:cs="Times New Roman"/>
          <w:spacing w:val="-48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Altera</w:t>
      </w:r>
      <w:r>
        <w:rPr>
          <w:rFonts w:hint="default" w:ascii="Times New Roman" w:hAnsi="Times New Roman" w:eastAsia="宋体" w:cs="Times New Roman"/>
          <w:spacing w:val="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FPGA</w:t>
      </w:r>
      <w:r>
        <w:rPr>
          <w:rFonts w:hint="default" w:ascii="Times New Roman" w:hAnsi="Times New Roman" w:eastAsia="宋体" w:cs="Times New Roman"/>
          <w:spacing w:val="-49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的配置数据主要下载方式包括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56C702AF">
      <w:pPr>
        <w:pStyle w:val="9"/>
        <w:numPr>
          <w:ilvl w:val="0"/>
          <w:numId w:val="3"/>
        </w:numPr>
        <w:tabs>
          <w:tab w:val="left" w:pos="873"/>
          <w:tab w:val="left" w:pos="6440"/>
          <w:tab w:val="left" w:pos="8015"/>
        </w:tabs>
        <w:spacing w:before="237" w:after="0" w:line="240" w:lineRule="auto"/>
        <w:ind w:left="873" w:right="0" w:hanging="313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根据仿真逻辑意义的不同，仿真可分为三类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>、</w:t>
      </w:r>
      <w:r>
        <w:rPr>
          <w:rFonts w:hint="default" w:ascii="Times New Roman" w:hAnsi="Times New Roman" w:eastAsia="宋体" w:cs="Times New Roman"/>
          <w:spacing w:val="-1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RTL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级仿真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292B389D">
      <w:pPr>
        <w:pStyle w:val="9"/>
        <w:numPr>
          <w:ilvl w:val="0"/>
          <w:numId w:val="3"/>
        </w:numPr>
        <w:tabs>
          <w:tab w:val="left" w:pos="876"/>
          <w:tab w:val="left" w:pos="4551"/>
          <w:tab w:val="left" w:pos="7602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结构化的过程块包括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5F846D5E">
      <w:pPr>
        <w:pStyle w:val="9"/>
        <w:numPr>
          <w:ilvl w:val="0"/>
          <w:numId w:val="3"/>
        </w:numPr>
        <w:tabs>
          <w:tab w:val="left" w:pos="876"/>
          <w:tab w:val="left" w:pos="6601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always</w:t>
      </w:r>
      <w:r>
        <w:rPr>
          <w:rFonts w:hint="default" w:ascii="Times New Roman" w:hAnsi="Times New Roman" w:eastAsia="宋体" w:cs="Times New Roman"/>
          <w:spacing w:val="-4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块执行次数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853903C">
      <w:pPr>
        <w:pStyle w:val="9"/>
        <w:numPr>
          <w:ilvl w:val="0"/>
          <w:numId w:val="3"/>
        </w:numPr>
        <w:tabs>
          <w:tab w:val="left" w:pos="876"/>
          <w:tab w:val="left" w:pos="4341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assign</w:t>
      </w:r>
      <w:r>
        <w:rPr>
          <w:rFonts w:hint="default" w:ascii="Times New Roman" w:hAnsi="Times New Roman" w:eastAsia="宋体" w:cs="Times New Roman"/>
          <w:spacing w:val="-4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语句用于</w:t>
      </w:r>
      <w:r>
        <w:rPr>
          <w:rFonts w:hint="default" w:ascii="Times New Roman" w:hAnsi="Times New Roman" w:eastAsia="宋体" w:cs="Times New Roman"/>
          <w:spacing w:val="-10"/>
          <w:sz w:val="21"/>
        </w:rPr>
        <w:t>对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类型的变量赋值。</w:t>
      </w:r>
    </w:p>
    <w:p w14:paraId="231FB4D0">
      <w:pPr>
        <w:pStyle w:val="9"/>
        <w:spacing w:after="0" w:line="240" w:lineRule="auto"/>
        <w:jc w:val="left"/>
        <w:rPr>
          <w:rFonts w:hint="default" w:ascii="Times New Roman" w:hAnsi="Times New Roman" w:eastAsia="宋体" w:cs="Times New Roman"/>
          <w:sz w:val="19"/>
        </w:rPr>
        <w:sectPr>
          <w:pgSz w:w="11910" w:h="16840"/>
          <w:pgMar w:top="780" w:right="992" w:bottom="1180" w:left="992" w:header="0" w:footer="962" w:gutter="0"/>
          <w:cols w:space="720" w:num="1"/>
        </w:sectPr>
      </w:pPr>
    </w:p>
    <w:p w14:paraId="18124A9A">
      <w:pPr>
        <w:pStyle w:val="9"/>
        <w:numPr>
          <w:ilvl w:val="0"/>
          <w:numId w:val="3"/>
        </w:numPr>
        <w:tabs>
          <w:tab w:val="left" w:pos="876"/>
          <w:tab w:val="left" w:pos="6287"/>
        </w:tabs>
        <w:spacing w:before="52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行为级条件语句使用关键</w:t>
      </w:r>
      <w:r>
        <w:rPr>
          <w:rFonts w:hint="default" w:ascii="Times New Roman" w:hAnsi="Times New Roman" w:eastAsia="宋体" w:cs="Times New Roman"/>
          <w:spacing w:val="-10"/>
          <w:sz w:val="21"/>
        </w:rPr>
        <w:t>词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  <w:sz w:val="21"/>
        </w:rPr>
        <w:t>来表示。</w:t>
      </w:r>
    </w:p>
    <w:p w14:paraId="29E903F9">
      <w:pPr>
        <w:pStyle w:val="9"/>
        <w:numPr>
          <w:ilvl w:val="0"/>
          <w:numId w:val="3"/>
        </w:numPr>
        <w:tabs>
          <w:tab w:val="left" w:pos="876"/>
          <w:tab w:val="left" w:pos="5919"/>
          <w:tab w:val="left" w:pos="8019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块语句按照语句执行时序可分为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6DEB7F56">
      <w:pPr>
        <w:pStyle w:val="9"/>
        <w:numPr>
          <w:ilvl w:val="0"/>
          <w:numId w:val="3"/>
        </w:numPr>
        <w:tabs>
          <w:tab w:val="left" w:pos="876"/>
          <w:tab w:val="left" w:pos="6241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并行块使用关键</w:t>
      </w:r>
      <w:r>
        <w:rPr>
          <w:rFonts w:hint="default" w:ascii="Times New Roman" w:hAnsi="Times New Roman" w:eastAsia="宋体" w:cs="Times New Roman"/>
          <w:spacing w:val="-10"/>
          <w:sz w:val="21"/>
        </w:rPr>
        <w:t>字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4"/>
          <w:sz w:val="21"/>
        </w:rPr>
        <w:t>来表示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F87966A">
      <w:pPr>
        <w:pStyle w:val="9"/>
        <w:numPr>
          <w:ilvl w:val="0"/>
          <w:numId w:val="3"/>
        </w:numPr>
        <w:tabs>
          <w:tab w:val="left" w:pos="876"/>
          <w:tab w:val="left" w:pos="5739"/>
          <w:tab w:val="left" w:pos="6719"/>
          <w:tab w:val="left" w:pos="8538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Verilog</w:t>
      </w:r>
      <w:r>
        <w:rPr>
          <w:rFonts w:hint="default" w:ascii="Times New Roman" w:hAnsi="Times New Roman" w:eastAsia="宋体" w:cs="Times New Roman"/>
          <w:spacing w:val="-5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HDL</w:t>
      </w:r>
      <w:r>
        <w:rPr>
          <w:rFonts w:hint="default" w:ascii="Times New Roman" w:hAnsi="Times New Roman" w:eastAsia="宋体" w:cs="Times New Roman"/>
          <w:spacing w:val="-49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最基本的</w:t>
      </w:r>
      <w:r>
        <w:rPr>
          <w:rFonts w:hint="default" w:ascii="Times New Roman" w:hAnsi="Times New Roman" w:eastAsia="宋体" w:cs="Times New Roman"/>
          <w:spacing w:val="-4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4</w:t>
      </w:r>
      <w:r>
        <w:rPr>
          <w:rFonts w:hint="default" w:ascii="Times New Roman" w:hAnsi="Times New Roman" w:eastAsia="宋体" w:cs="Times New Roman"/>
          <w:spacing w:val="-49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种数据类型包括</w:t>
      </w:r>
      <w:r>
        <w:rPr>
          <w:rFonts w:hint="default" w:ascii="Times New Roman" w:hAnsi="Times New Roman" w:eastAsia="宋体" w:cs="Times New Roman"/>
          <w:spacing w:val="-93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9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91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70"/>
          <w:sz w:val="21"/>
        </w:rPr>
        <w:t>、</w:t>
      </w:r>
      <w:r>
        <w:rPr>
          <w:rFonts w:hint="default" w:ascii="Times New Roman" w:hAnsi="Times New Roman" w:eastAsia="宋体" w:cs="Times New Roman"/>
          <w:spacing w:val="-2"/>
          <w:sz w:val="21"/>
        </w:rPr>
        <w:t>和</w:t>
      </w:r>
      <w:r>
        <w:rPr>
          <w:rFonts w:hint="default" w:ascii="Times New Roman" w:hAnsi="Times New Roman" w:eastAsia="宋体" w:cs="Times New Roman"/>
          <w:spacing w:val="-4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integer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02357B1B">
      <w:pPr>
        <w:pStyle w:val="9"/>
        <w:numPr>
          <w:ilvl w:val="0"/>
          <w:numId w:val="3"/>
        </w:numPr>
        <w:tabs>
          <w:tab w:val="left" w:pos="876"/>
          <w:tab w:val="left" w:pos="5497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19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273685</wp:posOffset>
                </wp:positionV>
                <wp:extent cx="2000885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885">
                              <a:moveTo>
                                <a:pt x="0" y="0"/>
                              </a:moveTo>
                              <a:lnTo>
                                <a:pt x="20008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66.85pt;margin-top:21.55pt;height:0.1pt;width:157.55pt;mso-position-horizontal-relative:page;z-index:251659264;mso-width-relative:page;mso-height-relative:page;" filled="f" stroked="t" coordsize="2000885,1" o:gfxdata="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4G+yHYAAAACQEAAA8AAAAAAAAA&#10;AQAgAAAAIgAAAGRycy9kb3ducmV2LnhtbFBLAQIUABQAAAAIAIdO4kBpWF2iEQIAAHoEAAAOAAAA&#10;AAAAAAEAIAAAACcBAABkcnMvZTJvRG9jLnhtbFBLBQYAAAAABgAGAFkBAACqBQAAAAA=&#10;" path="m0,0l2000884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pacing w:val="-2"/>
          <w:sz w:val="21"/>
        </w:rPr>
        <w:t>任务使用关键</w:t>
      </w:r>
      <w:r>
        <w:rPr>
          <w:rFonts w:hint="default" w:ascii="Times New Roman" w:hAnsi="Times New Roman" w:eastAsia="宋体" w:cs="Times New Roman"/>
          <w:spacing w:val="-12"/>
          <w:sz w:val="21"/>
        </w:rPr>
        <w:t>字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4"/>
          <w:sz w:val="21"/>
        </w:rPr>
        <w:t>来定义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552C6D3">
      <w:pPr>
        <w:pStyle w:val="9"/>
        <w:numPr>
          <w:ilvl w:val="0"/>
          <w:numId w:val="3"/>
        </w:numPr>
        <w:tabs>
          <w:tab w:val="left" w:pos="876"/>
          <w:tab w:val="left" w:pos="7911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19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4120515</wp:posOffset>
                </wp:positionH>
                <wp:positionV relativeFrom="paragraph">
                  <wp:posOffset>273685</wp:posOffset>
                </wp:positionV>
                <wp:extent cx="1533525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24.45pt;margin-top:21.55pt;height:0.1pt;width:120.75pt;mso-position-horizontal-relative:page;z-index:251660288;mso-width-relative:page;mso-height-relative:page;" filled="f" stroked="t" coordsize="1533525,1" o:gfxdata="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5c2LTYAAAACQEAAA8AAAAAAAAA&#10;AQAgAAAAIgAAAGRycy9kb3ducmV2LnhtbFBLAQIUABQAAAAIAIdO4kAF/AITEQIAAHoEAAAOAAAA&#10;AAAAAAEAIAAAACcBAABkcnMvZTJvRG9jLnhtbFBLBQYAAAAABgAGAFkBAACqBQAAAAA=&#10;" path="m0,0l1533525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pacing w:val="-2"/>
          <w:sz w:val="21"/>
        </w:rPr>
        <w:t>带有</w:t>
      </w:r>
      <w:r>
        <w:rPr>
          <w:rFonts w:hint="default" w:ascii="Times New Roman" w:hAnsi="Times New Roman" w:eastAsia="宋体" w:cs="Times New Roman"/>
          <w:spacing w:val="-5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posedge</w:t>
      </w:r>
      <w:r>
        <w:rPr>
          <w:rFonts w:hint="default" w:ascii="Times New Roman" w:hAnsi="Times New Roman" w:eastAsia="宋体" w:cs="Times New Roman"/>
          <w:spacing w:val="-4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或</w:t>
      </w:r>
      <w:r>
        <w:rPr>
          <w:rFonts w:hint="default" w:ascii="Times New Roman" w:hAnsi="Times New Roman" w:eastAsia="宋体" w:cs="Times New Roman"/>
          <w:spacing w:val="-48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negedge</w:t>
      </w:r>
      <w:r>
        <w:rPr>
          <w:rFonts w:hint="default" w:ascii="Times New Roman" w:hAnsi="Times New Roman" w:eastAsia="宋体" w:cs="Times New Roman"/>
          <w:spacing w:val="-48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关键字的事件表达式表</w:t>
      </w:r>
      <w:r>
        <w:rPr>
          <w:rFonts w:hint="default" w:ascii="Times New Roman" w:hAnsi="Times New Roman" w:eastAsia="宋体" w:cs="Times New Roman"/>
          <w:spacing w:val="-10"/>
          <w:sz w:val="21"/>
        </w:rPr>
        <w:t>示</w:t>
      </w:r>
      <w:r>
        <w:rPr>
          <w:rFonts w:hint="default" w:ascii="Times New Roman" w:hAnsi="Times New Roman" w:eastAsia="宋体" w:cs="Times New Roman"/>
          <w:sz w:val="21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的时序逻辑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5C090F01">
      <w:pPr>
        <w:pStyle w:val="9"/>
        <w:numPr>
          <w:ilvl w:val="0"/>
          <w:numId w:val="3"/>
        </w:numPr>
        <w:tabs>
          <w:tab w:val="left" w:pos="876"/>
          <w:tab w:val="left" w:pos="5920"/>
          <w:tab w:val="left" w:pos="6923"/>
          <w:tab w:val="left" w:pos="7975"/>
        </w:tabs>
        <w:spacing w:before="19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Verilog</w:t>
      </w:r>
      <w:r>
        <w:rPr>
          <w:rFonts w:hint="default" w:ascii="Times New Roman" w:hAnsi="Times New Roman" w:eastAsia="宋体" w:cs="Times New Roman"/>
          <w:spacing w:val="-4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模型的描述包括：行为描述</w:t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z w:val="21"/>
        </w:rPr>
        <w:t xml:space="preserve"> 和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  <w:u w:val="single"/>
        </w:rPr>
        <w:t>级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3833C1FC">
      <w:pPr>
        <w:pStyle w:val="9"/>
        <w:numPr>
          <w:ilvl w:val="0"/>
          <w:numId w:val="3"/>
        </w:numPr>
        <w:tabs>
          <w:tab w:val="left" w:pos="876"/>
          <w:tab w:val="left" w:pos="6020"/>
        </w:tabs>
        <w:spacing w:before="198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同一模块中多个</w:t>
      </w:r>
      <w:r>
        <w:rPr>
          <w:rFonts w:hint="default" w:ascii="Times New Roman" w:hAnsi="Times New Roman" w:eastAsia="宋体" w:cs="Times New Roman"/>
          <w:spacing w:val="-4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initial</w:t>
      </w:r>
      <w:r>
        <w:rPr>
          <w:rFonts w:hint="default" w:ascii="Times New Roman" w:hAnsi="Times New Roman" w:eastAsia="宋体" w:cs="Times New Roman"/>
          <w:spacing w:val="-4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语句执行顺序是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039CB5B6">
      <w:pPr>
        <w:pStyle w:val="9"/>
        <w:numPr>
          <w:ilvl w:val="0"/>
          <w:numId w:val="3"/>
        </w:numPr>
        <w:tabs>
          <w:tab w:val="left" w:pos="876"/>
          <w:tab w:val="left" w:pos="7177"/>
        </w:tabs>
        <w:spacing w:before="101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在</w:t>
      </w:r>
      <w:r>
        <w:rPr>
          <w:rFonts w:hint="default" w:ascii="Times New Roman" w:hAnsi="Times New Roman" w:eastAsia="宋体" w:cs="Times New Roman"/>
          <w:spacing w:val="-4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quartusII</w:t>
      </w:r>
      <w:r>
        <w:rPr>
          <w:rFonts w:hint="default" w:ascii="Times New Roman" w:hAnsi="Times New Roman" w:eastAsia="宋体" w:cs="Times New Roman"/>
          <w:spacing w:val="-45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中，图形文件的扩展名</w:t>
      </w:r>
      <w:r>
        <w:rPr>
          <w:rFonts w:hint="default" w:ascii="Times New Roman" w:hAnsi="Times New Roman" w:eastAsia="宋体" w:cs="Times New Roman"/>
          <w:spacing w:val="-10"/>
          <w:sz w:val="21"/>
        </w:rPr>
        <w:t>是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414CB532">
      <w:pPr>
        <w:pStyle w:val="9"/>
        <w:numPr>
          <w:ilvl w:val="0"/>
          <w:numId w:val="3"/>
        </w:numPr>
        <w:tabs>
          <w:tab w:val="left" w:pos="876"/>
          <w:tab w:val="left" w:pos="4237"/>
          <w:tab w:val="left" w:pos="5077"/>
        </w:tabs>
        <w:spacing w:before="13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>目前主要的</w:t>
      </w:r>
      <w:r>
        <w:rPr>
          <w:rFonts w:hint="default" w:ascii="Times New Roman" w:hAnsi="Times New Roman" w:eastAsia="宋体" w:cs="Times New Roman"/>
          <w:spacing w:val="-49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FPGA</w:t>
      </w:r>
      <w:r>
        <w:rPr>
          <w:rFonts w:hint="default" w:ascii="Times New Roman" w:hAnsi="Times New Roman" w:eastAsia="宋体" w:cs="Times New Roman"/>
          <w:spacing w:val="-49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公司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2"/>
          <w:sz w:val="21"/>
        </w:rPr>
        <w:t>、Microsemi（Actel）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356044A3">
      <w:pPr>
        <w:pStyle w:val="9"/>
        <w:numPr>
          <w:ilvl w:val="0"/>
          <w:numId w:val="3"/>
        </w:numPr>
        <w:tabs>
          <w:tab w:val="left" w:pos="876"/>
          <w:tab w:val="left" w:pos="5233"/>
          <w:tab w:val="left" w:pos="7019"/>
        </w:tabs>
        <w:spacing w:before="139" w:after="0" w:line="240" w:lineRule="auto"/>
        <w:ind w:left="876" w:right="0" w:hanging="316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21"/>
        </w:rPr>
        <w:t>Altera</w:t>
      </w:r>
      <w:r>
        <w:rPr>
          <w:rFonts w:hint="default" w:ascii="Times New Roman" w:hAnsi="Times New Roman" w:eastAsia="宋体" w:cs="Times New Roman"/>
          <w:spacing w:val="-17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FPGA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内部的</w:t>
      </w:r>
      <w:r>
        <w:rPr>
          <w:rFonts w:hint="default" w:ascii="Times New Roman" w:hAnsi="Times New Roman" w:eastAsia="宋体" w:cs="Times New Roman"/>
          <w:spacing w:val="-5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CPU</w:t>
      </w:r>
      <w:r>
        <w:rPr>
          <w:rFonts w:hint="default" w:ascii="Times New Roman" w:hAnsi="Times New Roman" w:eastAsia="宋体" w:cs="Times New Roman"/>
          <w:spacing w:val="-5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分为</w:t>
      </w:r>
      <w:r>
        <w:rPr>
          <w:rFonts w:hint="default" w:ascii="Times New Roman" w:hAnsi="Times New Roman" w:eastAsia="宋体" w:cs="Times New Roman"/>
          <w:spacing w:val="-10"/>
          <w:sz w:val="21"/>
        </w:rPr>
        <w:t>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4"/>
          <w:sz w:val="21"/>
        </w:rPr>
        <w:t>、固核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10CEEA1E">
      <w:pPr>
        <w:pStyle w:val="9"/>
        <w:numPr>
          <w:ilvl w:val="0"/>
          <w:numId w:val="3"/>
        </w:numPr>
        <w:tabs>
          <w:tab w:val="left" w:pos="873"/>
          <w:tab w:val="left" w:pos="6020"/>
          <w:tab w:val="left" w:pos="7175"/>
        </w:tabs>
        <w:spacing w:before="237" w:after="0" w:line="328" w:lineRule="auto"/>
        <w:ind w:left="510" w:right="2535" w:firstLine="50"/>
        <w:jc w:val="left"/>
        <w:rPr>
          <w:rFonts w:hint="default" w:ascii="Times New Roman" w:hAnsi="Times New Roman" w:eastAsia="宋体" w:cs="Times New Roman"/>
          <w:sz w:val="19"/>
        </w:rPr>
      </w:pPr>
      <w:r>
        <w:rPr>
          <w:rFonts w:hint="default" w:ascii="Times New Roman" w:hAnsi="Times New Roman" w:eastAsia="宋体" w:cs="Times New Roman"/>
          <w:sz w:val="21"/>
        </w:rPr>
        <w:t>目前世界上符合</w:t>
      </w:r>
      <w:r>
        <w:rPr>
          <w:rFonts w:hint="default" w:ascii="Times New Roman" w:hAnsi="Times New Roman" w:eastAsia="宋体" w:cs="Times New Roman"/>
          <w:spacing w:val="-22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IEEE</w:t>
      </w:r>
      <w:r>
        <w:rPr>
          <w:rFonts w:hint="default" w:ascii="Times New Roman" w:hAnsi="Times New Roman" w:eastAsia="宋体" w:cs="Times New Roman"/>
          <w:spacing w:val="-2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标准的硬件描述语言有：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、</w:t>
      </w:r>
      <w:r>
        <w:rPr>
          <w:rFonts w:hint="default" w:ascii="Times New Roman" w:hAnsi="Times New Roman" w:eastAsia="宋体" w:cs="Times New Roman"/>
          <w:sz w:val="21"/>
          <w:u w:val="single"/>
        </w:rPr>
        <w:tab/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  <w:r>
        <w:rPr>
          <w:rFonts w:hint="default" w:ascii="Times New Roman" w:hAnsi="Times New Roman" w:eastAsia="宋体" w:cs="Times New Roman"/>
          <w:spacing w:val="-2"/>
          <w:sz w:val="21"/>
        </w:rPr>
        <w:t>三、简答题：</w:t>
      </w:r>
    </w:p>
    <w:p w14:paraId="25F46BA4">
      <w:pPr>
        <w:pStyle w:val="2"/>
        <w:spacing w:before="43" w:line="364" w:lineRule="auto"/>
        <w:ind w:left="510" w:right="395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  <w:spacing w:val="-6"/>
        </w:rPr>
        <w:t>、 基于数字系统设计流程包括哪些步骤 ?各步骤的功能？答：</w:t>
      </w:r>
    </w:p>
    <w:p w14:paraId="1EF8B550">
      <w:pPr>
        <w:pStyle w:val="2"/>
        <w:rPr>
          <w:rFonts w:hint="default" w:ascii="Times New Roman" w:hAnsi="Times New Roman" w:eastAsia="宋体" w:cs="Times New Roman"/>
        </w:rPr>
      </w:pPr>
    </w:p>
    <w:p w14:paraId="1B809624">
      <w:pPr>
        <w:pStyle w:val="2"/>
        <w:rPr>
          <w:rFonts w:hint="default" w:ascii="Times New Roman" w:hAnsi="Times New Roman" w:eastAsia="宋体" w:cs="Times New Roman"/>
        </w:rPr>
      </w:pPr>
    </w:p>
    <w:p w14:paraId="64B170C2">
      <w:pPr>
        <w:pStyle w:val="2"/>
        <w:rPr>
          <w:rFonts w:hint="default" w:ascii="Times New Roman" w:hAnsi="Times New Roman" w:eastAsia="宋体" w:cs="Times New Roman"/>
        </w:rPr>
      </w:pPr>
    </w:p>
    <w:p w14:paraId="76956811">
      <w:pPr>
        <w:pStyle w:val="2"/>
        <w:rPr>
          <w:rFonts w:hint="default" w:ascii="Times New Roman" w:hAnsi="Times New Roman" w:eastAsia="宋体" w:cs="Times New Roman"/>
        </w:rPr>
      </w:pPr>
    </w:p>
    <w:p w14:paraId="56821376">
      <w:pPr>
        <w:pStyle w:val="2"/>
        <w:rPr>
          <w:rFonts w:hint="default" w:ascii="Times New Roman" w:hAnsi="Times New Roman" w:eastAsia="宋体" w:cs="Times New Roman"/>
        </w:rPr>
      </w:pPr>
    </w:p>
    <w:p w14:paraId="2C82BECC">
      <w:pPr>
        <w:pStyle w:val="2"/>
        <w:rPr>
          <w:rFonts w:hint="default" w:ascii="Times New Roman" w:hAnsi="Times New Roman" w:eastAsia="宋体" w:cs="Times New Roman"/>
        </w:rPr>
      </w:pPr>
    </w:p>
    <w:p w14:paraId="193941C5">
      <w:pPr>
        <w:pStyle w:val="2"/>
        <w:rPr>
          <w:rFonts w:hint="default" w:ascii="Times New Roman" w:hAnsi="Times New Roman" w:eastAsia="宋体" w:cs="Times New Roman"/>
        </w:rPr>
      </w:pPr>
    </w:p>
    <w:p w14:paraId="7F8DA1F2">
      <w:pPr>
        <w:pStyle w:val="2"/>
        <w:rPr>
          <w:rFonts w:hint="default" w:ascii="Times New Roman" w:hAnsi="Times New Roman" w:eastAsia="宋体" w:cs="Times New Roman"/>
        </w:rPr>
      </w:pPr>
    </w:p>
    <w:p w14:paraId="534FD545">
      <w:pPr>
        <w:pStyle w:val="2"/>
        <w:rPr>
          <w:rFonts w:hint="default" w:ascii="Times New Roman" w:hAnsi="Times New Roman" w:eastAsia="宋体" w:cs="Times New Roman"/>
        </w:rPr>
      </w:pPr>
    </w:p>
    <w:p w14:paraId="09470E56">
      <w:pPr>
        <w:pStyle w:val="2"/>
        <w:rPr>
          <w:rFonts w:hint="default" w:ascii="Times New Roman" w:hAnsi="Times New Roman" w:eastAsia="宋体" w:cs="Times New Roman"/>
        </w:rPr>
      </w:pPr>
    </w:p>
    <w:p w14:paraId="05491DE6">
      <w:pPr>
        <w:pStyle w:val="2"/>
        <w:rPr>
          <w:rFonts w:hint="default" w:ascii="Times New Roman" w:hAnsi="Times New Roman" w:eastAsia="宋体" w:cs="Times New Roman"/>
        </w:rPr>
      </w:pPr>
    </w:p>
    <w:p w14:paraId="72AB0B93">
      <w:pPr>
        <w:pStyle w:val="2"/>
        <w:spacing w:before="38"/>
        <w:rPr>
          <w:rFonts w:hint="default" w:ascii="Times New Roman" w:hAnsi="Times New Roman" w:eastAsia="宋体" w:cs="Times New Roman"/>
        </w:rPr>
      </w:pPr>
    </w:p>
    <w:p w14:paraId="5C6B33EC">
      <w:pPr>
        <w:pStyle w:val="2"/>
        <w:spacing w:line="364" w:lineRule="auto"/>
        <w:ind w:left="510" w:right="4897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  <w:spacing w:val="-12"/>
        </w:rPr>
        <w:t xml:space="preserve">、 请描述使用 </w:t>
      </w:r>
      <w:r>
        <w:rPr>
          <w:rFonts w:hint="default" w:ascii="Times New Roman" w:hAnsi="Times New Roman" w:eastAsia="宋体" w:cs="Times New Roman"/>
        </w:rPr>
        <w:t>modelsim</w:t>
      </w:r>
      <w:r>
        <w:rPr>
          <w:rFonts w:hint="default" w:ascii="Times New Roman" w:hAnsi="Times New Roman" w:eastAsia="宋体" w:cs="Times New Roman"/>
          <w:spacing w:val="-8"/>
        </w:rPr>
        <w:t xml:space="preserve"> 进行仿真的基本流程。</w:t>
      </w:r>
      <w:r>
        <w:rPr>
          <w:rFonts w:hint="default" w:ascii="Times New Roman" w:hAnsi="Times New Roman" w:eastAsia="宋体" w:cs="Times New Roman"/>
          <w:spacing w:val="-10"/>
        </w:rPr>
        <w:t>答</w:t>
      </w:r>
    </w:p>
    <w:p w14:paraId="487C5BE1">
      <w:pPr>
        <w:pStyle w:val="2"/>
        <w:rPr>
          <w:rFonts w:hint="default" w:ascii="Times New Roman" w:hAnsi="Times New Roman" w:eastAsia="宋体" w:cs="Times New Roman"/>
        </w:rPr>
      </w:pPr>
    </w:p>
    <w:p w14:paraId="337BF42F">
      <w:pPr>
        <w:pStyle w:val="2"/>
        <w:rPr>
          <w:rFonts w:hint="default" w:ascii="Times New Roman" w:hAnsi="Times New Roman" w:eastAsia="宋体" w:cs="Times New Roman"/>
        </w:rPr>
      </w:pPr>
    </w:p>
    <w:p w14:paraId="7DC0AFC7">
      <w:pPr>
        <w:pStyle w:val="2"/>
        <w:rPr>
          <w:rFonts w:hint="default" w:ascii="Times New Roman" w:hAnsi="Times New Roman" w:eastAsia="宋体" w:cs="Times New Roman"/>
        </w:rPr>
      </w:pPr>
    </w:p>
    <w:p w14:paraId="5FA72433">
      <w:pPr>
        <w:pStyle w:val="2"/>
        <w:rPr>
          <w:rFonts w:hint="default" w:ascii="Times New Roman" w:hAnsi="Times New Roman" w:eastAsia="宋体" w:cs="Times New Roman"/>
        </w:rPr>
      </w:pPr>
    </w:p>
    <w:p w14:paraId="6E4A7B3B">
      <w:pPr>
        <w:pStyle w:val="2"/>
        <w:rPr>
          <w:rFonts w:hint="default" w:ascii="Times New Roman" w:hAnsi="Times New Roman" w:eastAsia="宋体" w:cs="Times New Roman"/>
        </w:rPr>
      </w:pPr>
    </w:p>
    <w:p w14:paraId="393B3E56">
      <w:pPr>
        <w:pStyle w:val="2"/>
        <w:rPr>
          <w:rFonts w:hint="default" w:ascii="Times New Roman" w:hAnsi="Times New Roman" w:eastAsia="宋体" w:cs="Times New Roman"/>
        </w:rPr>
      </w:pPr>
    </w:p>
    <w:p w14:paraId="37C769B9">
      <w:pPr>
        <w:pStyle w:val="2"/>
        <w:rPr>
          <w:rFonts w:hint="default" w:ascii="Times New Roman" w:hAnsi="Times New Roman" w:eastAsia="宋体" w:cs="Times New Roman"/>
        </w:rPr>
      </w:pPr>
    </w:p>
    <w:p w14:paraId="1393D4C1">
      <w:pPr>
        <w:pStyle w:val="2"/>
        <w:rPr>
          <w:rFonts w:hint="default" w:ascii="Times New Roman" w:hAnsi="Times New Roman" w:eastAsia="宋体" w:cs="Times New Roman"/>
        </w:rPr>
      </w:pPr>
    </w:p>
    <w:p w14:paraId="3DB59B2F">
      <w:pPr>
        <w:pStyle w:val="2"/>
        <w:rPr>
          <w:rFonts w:hint="default" w:ascii="Times New Roman" w:hAnsi="Times New Roman" w:eastAsia="宋体" w:cs="Times New Roman"/>
        </w:rPr>
      </w:pPr>
    </w:p>
    <w:p w14:paraId="2C2D0859">
      <w:pPr>
        <w:pStyle w:val="2"/>
        <w:rPr>
          <w:rFonts w:hint="default" w:ascii="Times New Roman" w:hAnsi="Times New Roman" w:eastAsia="宋体" w:cs="Times New Roman"/>
        </w:rPr>
      </w:pPr>
    </w:p>
    <w:p w14:paraId="5FF4BF59">
      <w:pPr>
        <w:pStyle w:val="2"/>
        <w:spacing w:before="267"/>
        <w:rPr>
          <w:rFonts w:hint="default" w:ascii="Times New Roman" w:hAnsi="Times New Roman" w:eastAsia="宋体" w:cs="Times New Roman"/>
        </w:rPr>
      </w:pPr>
    </w:p>
    <w:p w14:paraId="3A2F4EE3">
      <w:pPr>
        <w:pStyle w:val="2"/>
        <w:spacing w:line="364" w:lineRule="auto"/>
        <w:ind w:left="510" w:right="453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3、FPGA</w:t>
      </w:r>
      <w:r>
        <w:rPr>
          <w:rFonts w:hint="default" w:ascii="Times New Roman" w:hAnsi="Times New Roman" w:eastAsia="宋体" w:cs="Times New Roman"/>
          <w:spacing w:val="-32"/>
        </w:rPr>
        <w:t xml:space="preserve"> 与 </w:t>
      </w:r>
      <w:r>
        <w:rPr>
          <w:rFonts w:hint="default" w:ascii="Times New Roman" w:hAnsi="Times New Roman" w:eastAsia="宋体" w:cs="Times New Roman"/>
          <w:spacing w:val="-2"/>
        </w:rPr>
        <w:t>ARM、DSP</w:t>
      </w:r>
      <w:r>
        <w:rPr>
          <w:rFonts w:hint="default" w:ascii="Times New Roman" w:hAnsi="Times New Roman" w:eastAsia="宋体" w:cs="Times New Roman"/>
          <w:spacing w:val="-9"/>
        </w:rPr>
        <w:t xml:space="preserve"> 从资源配置来看的区别有哪些。</w:t>
      </w:r>
      <w:r>
        <w:rPr>
          <w:rFonts w:hint="default" w:ascii="Times New Roman" w:hAnsi="Times New Roman" w:eastAsia="宋体" w:cs="Times New Roman"/>
          <w:spacing w:val="-10"/>
        </w:rPr>
        <w:t>答</w:t>
      </w:r>
    </w:p>
    <w:p w14:paraId="7AA7A7B9">
      <w:pPr>
        <w:pStyle w:val="2"/>
        <w:spacing w:after="0" w:line="364" w:lineRule="auto"/>
        <w:rPr>
          <w:rFonts w:hint="default" w:ascii="Times New Roman" w:hAnsi="Times New Roman" w:eastAsia="宋体" w:cs="Times New Roman"/>
        </w:rPr>
        <w:sectPr>
          <w:pgSz w:w="11910" w:h="16840"/>
          <w:pgMar w:top="880" w:right="992" w:bottom="1180" w:left="992" w:header="0" w:footer="962" w:gutter="0"/>
          <w:cols w:space="720" w:num="1"/>
        </w:sectPr>
      </w:pPr>
    </w:p>
    <w:p w14:paraId="30081AA3">
      <w:pPr>
        <w:pStyle w:val="2"/>
        <w:rPr>
          <w:rFonts w:hint="default" w:ascii="Times New Roman" w:hAnsi="Times New Roman" w:eastAsia="宋体" w:cs="Times New Roman"/>
        </w:rPr>
      </w:pPr>
    </w:p>
    <w:p w14:paraId="28BA5383">
      <w:pPr>
        <w:pStyle w:val="2"/>
        <w:rPr>
          <w:rFonts w:hint="default" w:ascii="Times New Roman" w:hAnsi="Times New Roman" w:eastAsia="宋体" w:cs="Times New Roman"/>
        </w:rPr>
      </w:pPr>
    </w:p>
    <w:p w14:paraId="437DF260">
      <w:pPr>
        <w:pStyle w:val="2"/>
        <w:spacing w:before="149"/>
        <w:rPr>
          <w:rFonts w:hint="default" w:ascii="Times New Roman" w:hAnsi="Times New Roman" w:eastAsia="宋体" w:cs="Times New Roman"/>
        </w:rPr>
      </w:pPr>
    </w:p>
    <w:p w14:paraId="673C15B3">
      <w:pPr>
        <w:pStyle w:val="2"/>
        <w:spacing w:line="364" w:lineRule="auto"/>
        <w:ind w:left="510" w:right="4686" w:firstLine="5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4、FPGA</w:t>
      </w:r>
      <w:r>
        <w:rPr>
          <w:rFonts w:hint="default" w:ascii="Times New Roman" w:hAnsi="Times New Roman" w:eastAsia="宋体" w:cs="Times New Roman"/>
          <w:spacing w:val="-31"/>
        </w:rPr>
        <w:t xml:space="preserve"> 与 </w:t>
      </w:r>
      <w:r>
        <w:rPr>
          <w:rFonts w:hint="default" w:ascii="Times New Roman" w:hAnsi="Times New Roman" w:eastAsia="宋体" w:cs="Times New Roman"/>
          <w:spacing w:val="-2"/>
        </w:rPr>
        <w:t>ARM、DSP</w:t>
      </w:r>
      <w:r>
        <w:rPr>
          <w:rFonts w:hint="default" w:ascii="Times New Roman" w:hAnsi="Times New Roman" w:eastAsia="宋体" w:cs="Times New Roman"/>
          <w:spacing w:val="-9"/>
        </w:rPr>
        <w:t xml:space="preserve"> 开发语言本身的区别有哪些。</w:t>
      </w:r>
      <w:r>
        <w:rPr>
          <w:rFonts w:hint="default" w:ascii="Times New Roman" w:hAnsi="Times New Roman" w:eastAsia="宋体" w:cs="Times New Roman"/>
          <w:spacing w:val="-6"/>
        </w:rPr>
        <w:t>答：</w:t>
      </w:r>
    </w:p>
    <w:p w14:paraId="74AF102A">
      <w:pPr>
        <w:pStyle w:val="2"/>
        <w:rPr>
          <w:rFonts w:hint="default" w:ascii="Times New Roman" w:hAnsi="Times New Roman" w:eastAsia="宋体" w:cs="Times New Roman"/>
        </w:rPr>
      </w:pPr>
    </w:p>
    <w:p w14:paraId="3B153500">
      <w:pPr>
        <w:pStyle w:val="2"/>
        <w:rPr>
          <w:rFonts w:hint="default" w:ascii="Times New Roman" w:hAnsi="Times New Roman" w:eastAsia="宋体" w:cs="Times New Roman"/>
        </w:rPr>
      </w:pPr>
    </w:p>
    <w:p w14:paraId="76C896B6">
      <w:pPr>
        <w:pStyle w:val="2"/>
        <w:rPr>
          <w:rFonts w:hint="default" w:ascii="Times New Roman" w:hAnsi="Times New Roman" w:eastAsia="宋体" w:cs="Times New Roman"/>
        </w:rPr>
      </w:pPr>
    </w:p>
    <w:p w14:paraId="278A3E90">
      <w:pPr>
        <w:pStyle w:val="2"/>
        <w:rPr>
          <w:rFonts w:hint="default" w:ascii="Times New Roman" w:hAnsi="Times New Roman" w:eastAsia="宋体" w:cs="Times New Roman"/>
        </w:rPr>
      </w:pPr>
    </w:p>
    <w:p w14:paraId="428133C4">
      <w:pPr>
        <w:pStyle w:val="2"/>
        <w:rPr>
          <w:rFonts w:hint="default" w:ascii="Times New Roman" w:hAnsi="Times New Roman" w:eastAsia="宋体" w:cs="Times New Roman"/>
        </w:rPr>
      </w:pPr>
    </w:p>
    <w:p w14:paraId="7DB666F4">
      <w:pPr>
        <w:pStyle w:val="2"/>
        <w:rPr>
          <w:rFonts w:hint="default" w:ascii="Times New Roman" w:hAnsi="Times New Roman" w:eastAsia="宋体" w:cs="Times New Roman"/>
        </w:rPr>
      </w:pPr>
    </w:p>
    <w:p w14:paraId="6132705B">
      <w:pPr>
        <w:pStyle w:val="2"/>
        <w:rPr>
          <w:rFonts w:hint="default" w:ascii="Times New Roman" w:hAnsi="Times New Roman" w:eastAsia="宋体" w:cs="Times New Roman"/>
        </w:rPr>
      </w:pPr>
    </w:p>
    <w:p w14:paraId="79CDE27B">
      <w:pPr>
        <w:pStyle w:val="2"/>
        <w:rPr>
          <w:rFonts w:hint="default" w:ascii="Times New Roman" w:hAnsi="Times New Roman" w:eastAsia="宋体" w:cs="Times New Roman"/>
        </w:rPr>
      </w:pPr>
    </w:p>
    <w:p w14:paraId="740C26CC">
      <w:pPr>
        <w:pStyle w:val="2"/>
        <w:rPr>
          <w:rFonts w:hint="default" w:ascii="Times New Roman" w:hAnsi="Times New Roman" w:eastAsia="宋体" w:cs="Times New Roman"/>
        </w:rPr>
      </w:pPr>
    </w:p>
    <w:p w14:paraId="3C69EC56">
      <w:pPr>
        <w:pStyle w:val="2"/>
        <w:spacing w:before="168"/>
        <w:rPr>
          <w:rFonts w:hint="default" w:ascii="Times New Roman" w:hAnsi="Times New Roman" w:eastAsia="宋体" w:cs="Times New Roman"/>
        </w:rPr>
      </w:pPr>
    </w:p>
    <w:p w14:paraId="6F655B17">
      <w:pPr>
        <w:pStyle w:val="2"/>
        <w:spacing w:line="364" w:lineRule="auto"/>
        <w:ind w:left="560" w:right="4844" w:hanging="5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5、FPGA</w:t>
      </w:r>
      <w:r>
        <w:rPr>
          <w:rFonts w:hint="default" w:ascii="Times New Roman" w:hAnsi="Times New Roman" w:eastAsia="宋体" w:cs="Times New Roman"/>
          <w:spacing w:val="-9"/>
        </w:rPr>
        <w:t xml:space="preserve"> 系统结构和资源包括哪些？画出分布图。</w:t>
      </w:r>
      <w:r>
        <w:rPr>
          <w:rFonts w:hint="default" w:ascii="Times New Roman" w:hAnsi="Times New Roman" w:eastAsia="宋体" w:cs="Times New Roman"/>
          <w:spacing w:val="-6"/>
        </w:rPr>
        <w:t>答：</w:t>
      </w:r>
    </w:p>
    <w:p w14:paraId="492129A3">
      <w:pPr>
        <w:pStyle w:val="2"/>
        <w:rPr>
          <w:rFonts w:hint="default" w:ascii="Times New Roman" w:hAnsi="Times New Roman" w:eastAsia="宋体" w:cs="Times New Roman"/>
        </w:rPr>
      </w:pPr>
    </w:p>
    <w:p w14:paraId="581A5583">
      <w:pPr>
        <w:pStyle w:val="2"/>
        <w:rPr>
          <w:rFonts w:hint="default" w:ascii="Times New Roman" w:hAnsi="Times New Roman" w:eastAsia="宋体" w:cs="Times New Roman"/>
        </w:rPr>
      </w:pPr>
    </w:p>
    <w:p w14:paraId="4939F7DC">
      <w:pPr>
        <w:pStyle w:val="2"/>
        <w:rPr>
          <w:rFonts w:hint="default" w:ascii="Times New Roman" w:hAnsi="Times New Roman" w:eastAsia="宋体" w:cs="Times New Roman"/>
        </w:rPr>
      </w:pPr>
    </w:p>
    <w:p w14:paraId="3E46087D">
      <w:pPr>
        <w:pStyle w:val="2"/>
        <w:rPr>
          <w:rFonts w:hint="default" w:ascii="Times New Roman" w:hAnsi="Times New Roman" w:eastAsia="宋体" w:cs="Times New Roman"/>
        </w:rPr>
      </w:pPr>
    </w:p>
    <w:p w14:paraId="4207CAC1">
      <w:pPr>
        <w:pStyle w:val="2"/>
        <w:rPr>
          <w:rFonts w:hint="default" w:ascii="Times New Roman" w:hAnsi="Times New Roman" w:eastAsia="宋体" w:cs="Times New Roman"/>
        </w:rPr>
      </w:pPr>
    </w:p>
    <w:p w14:paraId="1C767284">
      <w:pPr>
        <w:pStyle w:val="2"/>
        <w:rPr>
          <w:rFonts w:hint="default" w:ascii="Times New Roman" w:hAnsi="Times New Roman" w:eastAsia="宋体" w:cs="Times New Roman"/>
        </w:rPr>
      </w:pPr>
    </w:p>
    <w:p w14:paraId="1221A116">
      <w:pPr>
        <w:pStyle w:val="2"/>
        <w:rPr>
          <w:rFonts w:hint="default" w:ascii="Times New Roman" w:hAnsi="Times New Roman" w:eastAsia="宋体" w:cs="Times New Roman"/>
        </w:rPr>
      </w:pPr>
    </w:p>
    <w:p w14:paraId="50699DA1">
      <w:pPr>
        <w:pStyle w:val="2"/>
        <w:rPr>
          <w:rFonts w:hint="default" w:ascii="Times New Roman" w:hAnsi="Times New Roman" w:eastAsia="宋体" w:cs="Times New Roman"/>
        </w:rPr>
      </w:pPr>
    </w:p>
    <w:p w14:paraId="18C32DC8">
      <w:pPr>
        <w:pStyle w:val="2"/>
        <w:rPr>
          <w:rFonts w:hint="default" w:ascii="Times New Roman" w:hAnsi="Times New Roman" w:eastAsia="宋体" w:cs="Times New Roman"/>
        </w:rPr>
      </w:pPr>
    </w:p>
    <w:p w14:paraId="10AA9811">
      <w:pPr>
        <w:pStyle w:val="2"/>
        <w:rPr>
          <w:rFonts w:hint="default" w:ascii="Times New Roman" w:hAnsi="Times New Roman" w:eastAsia="宋体" w:cs="Times New Roman"/>
        </w:rPr>
      </w:pPr>
    </w:p>
    <w:p w14:paraId="76407FBF">
      <w:pPr>
        <w:pStyle w:val="2"/>
        <w:rPr>
          <w:rFonts w:hint="default" w:ascii="Times New Roman" w:hAnsi="Times New Roman" w:eastAsia="宋体" w:cs="Times New Roman"/>
        </w:rPr>
      </w:pPr>
    </w:p>
    <w:p w14:paraId="1C28F3B3">
      <w:pPr>
        <w:pStyle w:val="2"/>
        <w:rPr>
          <w:rFonts w:hint="default" w:ascii="Times New Roman" w:hAnsi="Times New Roman" w:eastAsia="宋体" w:cs="Times New Roman"/>
        </w:rPr>
      </w:pPr>
    </w:p>
    <w:p w14:paraId="72EDB423">
      <w:pPr>
        <w:pStyle w:val="2"/>
        <w:rPr>
          <w:rFonts w:hint="default" w:ascii="Times New Roman" w:hAnsi="Times New Roman" w:eastAsia="宋体" w:cs="Times New Roman"/>
        </w:rPr>
      </w:pPr>
    </w:p>
    <w:p w14:paraId="15659FFD">
      <w:pPr>
        <w:pStyle w:val="2"/>
        <w:rPr>
          <w:rFonts w:hint="default" w:ascii="Times New Roman" w:hAnsi="Times New Roman" w:eastAsia="宋体" w:cs="Times New Roman"/>
        </w:rPr>
      </w:pPr>
    </w:p>
    <w:p w14:paraId="0D74E81B">
      <w:pPr>
        <w:pStyle w:val="2"/>
        <w:spacing w:before="47"/>
        <w:rPr>
          <w:rFonts w:hint="default" w:ascii="Times New Roman" w:hAnsi="Times New Roman" w:eastAsia="宋体" w:cs="Times New Roman"/>
        </w:rPr>
      </w:pPr>
    </w:p>
    <w:p w14:paraId="52162DC8">
      <w:pPr>
        <w:pStyle w:val="2"/>
        <w:spacing w:line="364" w:lineRule="auto"/>
        <w:ind w:left="560" w:right="599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6、NIOS</w:t>
      </w:r>
      <w:r>
        <w:rPr>
          <w:rFonts w:hint="default" w:ascii="Times New Roman" w:hAnsi="Times New Roman" w:eastAsia="宋体" w:cs="Times New Roman"/>
          <w:spacing w:val="-14"/>
        </w:rPr>
        <w:t xml:space="preserve"> </w:t>
      </w:r>
      <w:r>
        <w:rPr>
          <w:rFonts w:hint="default" w:ascii="Times New Roman" w:hAnsi="Times New Roman" w:eastAsia="宋体" w:cs="Times New Roman"/>
        </w:rPr>
        <w:t>II</w:t>
      </w:r>
      <w:r>
        <w:rPr>
          <w:rFonts w:hint="default" w:ascii="Times New Roman" w:hAnsi="Times New Roman" w:eastAsia="宋体" w:cs="Times New Roman"/>
          <w:spacing w:val="-13"/>
        </w:rPr>
        <w:t xml:space="preserve"> </w:t>
      </w:r>
      <w:r>
        <w:rPr>
          <w:rFonts w:hint="default" w:ascii="Times New Roman" w:hAnsi="Times New Roman" w:eastAsia="宋体" w:cs="Times New Roman"/>
        </w:rPr>
        <w:t>硬件开发流程包括哪些？</w:t>
      </w:r>
      <w:r>
        <w:rPr>
          <w:rFonts w:hint="default" w:ascii="Times New Roman" w:hAnsi="Times New Roman" w:eastAsia="宋体" w:cs="Times New Roman"/>
          <w:spacing w:val="-6"/>
        </w:rPr>
        <w:t>答：</w:t>
      </w:r>
    </w:p>
    <w:p w14:paraId="20A4A821">
      <w:pPr>
        <w:pStyle w:val="2"/>
        <w:spacing w:after="0" w:line="364" w:lineRule="auto"/>
        <w:rPr>
          <w:rFonts w:hint="default" w:ascii="Times New Roman" w:hAnsi="Times New Roman" w:eastAsia="宋体" w:cs="Times New Roman"/>
        </w:rPr>
        <w:sectPr>
          <w:pgSz w:w="11910" w:h="16840"/>
          <w:pgMar w:top="1920" w:right="992" w:bottom="1180" w:left="992" w:header="0" w:footer="962" w:gutter="0"/>
          <w:cols w:space="720" w:num="1"/>
        </w:sectPr>
      </w:pPr>
    </w:p>
    <w:p w14:paraId="22031F9B">
      <w:pPr>
        <w:pStyle w:val="2"/>
        <w:numPr>
          <w:ilvl w:val="0"/>
          <w:numId w:val="4"/>
        </w:numPr>
        <w:bidi w:val="0"/>
        <w:rPr>
          <w:rFonts w:hint="default" w:ascii="Times New Roman" w:hAnsi="Times New Roman" w:eastAsia="宋体" w:cs="Times New Roman"/>
          <w:spacing w:val="-2"/>
        </w:rPr>
      </w:pPr>
      <w:r>
        <w:rPr>
          <w:rFonts w:hint="default" w:ascii="Times New Roman" w:hAnsi="Times New Roman" w:eastAsia="宋体" w:cs="Times New Roman"/>
          <w:spacing w:val="-2"/>
        </w:rPr>
        <w:t xml:space="preserve">名词解释： </w:t>
      </w:r>
    </w:p>
    <w:p w14:paraId="26334587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  <w:spacing w:val="-2"/>
        </w:rPr>
      </w:pPr>
    </w:p>
    <w:p w14:paraId="563AA659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</w:rPr>
        <w:t>SoC</w:t>
      </w:r>
    </w:p>
    <w:p w14:paraId="33B785CC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片上系统，又称芯片系统、系统芯片，是指把系统集成在一片芯片上</w:t>
      </w:r>
    </w:p>
    <w:p w14:paraId="47E8748C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3D135438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</w:rPr>
        <w:t>LUT</w:t>
      </w:r>
    </w:p>
    <w:p w14:paraId="091B9D19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可编程逻辑结构，查找表</w:t>
      </w:r>
    </w:p>
    <w:p w14:paraId="52B013FC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62E673AD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</w:rPr>
        <w:t>JTAG</w:t>
      </w:r>
    </w:p>
    <w:p w14:paraId="02484AEB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联合测试行动组</w:t>
      </w:r>
    </w:p>
    <w:p w14:paraId="43E5768A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 w14:paraId="07B17D95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</w:rPr>
        <w:t>ISP</w:t>
      </w:r>
    </w:p>
    <w:p w14:paraId="478F3B97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系统内编程</w:t>
      </w:r>
    </w:p>
    <w:p w14:paraId="00077F9F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17C7A1EB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</w:rPr>
        <w:t>下载</w:t>
      </w:r>
    </w:p>
    <w:p w14:paraId="117A46CB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将设计好的配置数据传输到FPGA中以实现特定功能的过程</w:t>
      </w:r>
    </w:p>
    <w:p w14:paraId="68AE0928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47256618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</w:rPr>
        <w:t>FPGA</w:t>
      </w:r>
    </w:p>
    <w:p w14:paraId="1B2BC430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现场可编程门阵列</w:t>
      </w:r>
    </w:p>
    <w:p w14:paraId="0CCA22C1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3B8767D6">
      <w:pPr>
        <w:pStyle w:val="2"/>
        <w:numPr>
          <w:ilvl w:val="0"/>
          <w:numId w:val="5"/>
        </w:num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wire 型</w:t>
      </w:r>
    </w:p>
    <w:p w14:paraId="49394ADF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表示物理连线的数据类型</w:t>
      </w:r>
    </w:p>
    <w:p w14:paraId="1E36B137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52ECE51A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reg 型</w:t>
      </w:r>
    </w:p>
    <w:p w14:paraId="0CFA7C0A">
      <w:pPr>
        <w:pStyle w:val="2"/>
        <w:numPr>
          <w:ilvl w:val="0"/>
          <w:numId w:val="0"/>
        </w:numPr>
        <w:bidi w:val="0"/>
        <w:ind w:leftChars="0" w:right="0" w:right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表示寄存器类型的数据</w:t>
      </w:r>
    </w:p>
    <w:p w14:paraId="464020D9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6937295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布局布线</w:t>
      </w:r>
    </w:p>
    <w:p w14:paraId="284712BC">
      <w:pPr>
        <w:pStyle w:val="2"/>
        <w:numPr>
          <w:ilvl w:val="0"/>
          <w:numId w:val="0"/>
        </w:numPr>
        <w:bidi w:val="0"/>
        <w:ind w:leftChars="0" w:right="0" w:right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将逻辑综合后的网表映射到具体物理资源并完成互连的过程</w:t>
      </w:r>
    </w:p>
    <w:p w14:paraId="3CEE0C58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3C7E3D34">
      <w:pPr>
        <w:pStyle w:val="2"/>
        <w:numPr>
          <w:ilvl w:val="0"/>
          <w:numId w:val="6"/>
        </w:numPr>
        <w:bidi w:val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逻辑综合</w:t>
      </w:r>
    </w:p>
    <w:p w14:paraId="14A13255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将高级硬件描述语言（HDL）转换为低层门级网表的过程</w:t>
      </w:r>
    </w:p>
    <w:p w14:paraId="34D32845"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宋体" w:cs="Times New Roman"/>
          <w:lang w:eastAsia="zh-CN"/>
        </w:rPr>
      </w:pPr>
    </w:p>
    <w:p w14:paraId="07509E15"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RTL </w:t>
      </w:r>
      <w:r>
        <w:rPr>
          <w:rFonts w:hint="default" w:ascii="Times New Roman" w:hAnsi="Times New Roman" w:eastAsia="宋体" w:cs="Times New Roman"/>
          <w:lang w:val="en-US" w:eastAsia="zh-CN"/>
        </w:rPr>
        <w:t>设计</w:t>
      </w:r>
    </w:p>
    <w:p w14:paraId="08451162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寄存器传输级设计，用HDL描述数字电路在寄存器之间的数据流动和处理方式</w:t>
      </w:r>
    </w:p>
    <w:p w14:paraId="5869A944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0724632C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12、</w:t>
      </w:r>
      <w:r>
        <w:rPr>
          <w:rFonts w:hint="default" w:ascii="Times New Roman" w:hAnsi="Times New Roman" w:eastAsia="宋体" w:cs="Times New Roman"/>
        </w:rPr>
        <w:t>时序约束</w:t>
      </w:r>
    </w:p>
    <w:p w14:paraId="3669BA75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对设计中信号路径的延迟设置时间要求，以确保满足系统时钟频率等性能指标</w:t>
      </w:r>
    </w:p>
    <w:p w14:paraId="561F2169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2072E36F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13、</w:t>
      </w:r>
      <w:r>
        <w:rPr>
          <w:rFonts w:hint="default" w:ascii="Times New Roman" w:hAnsi="Times New Roman" w:eastAsia="宋体" w:cs="Times New Roman"/>
        </w:rPr>
        <w:t>Verilong HDL</w:t>
      </w:r>
    </w:p>
    <w:p w14:paraId="4F1C8282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一种常用的硬件描述语言，用于建模和仿真数字逻辑电路</w:t>
      </w:r>
    </w:p>
    <w:p w14:paraId="7F424720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3C143F22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14、</w:t>
      </w:r>
      <w:r>
        <w:rPr>
          <w:rFonts w:hint="default" w:ascii="Times New Roman" w:hAnsi="Times New Roman" w:eastAsia="宋体" w:cs="Times New Roman"/>
        </w:rPr>
        <w:t>时序分析</w:t>
      </w:r>
    </w:p>
    <w:p w14:paraId="5FE8FC3C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lang w:val="en-US" w:eastAsia="zh-CN"/>
        </w:rPr>
        <w:t>对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电路中信号传播路径的延迟进行分析，判断是否满足设定的时序要求</w:t>
      </w:r>
    </w:p>
    <w:p w14:paraId="299ED8E5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64B34627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15、</w:t>
      </w:r>
      <w:r>
        <w:rPr>
          <w:rFonts w:hint="default" w:ascii="Times New Roman" w:hAnsi="Times New Roman" w:eastAsia="宋体" w:cs="Times New Roman"/>
        </w:rPr>
        <w:t>综合优化</w:t>
      </w:r>
    </w:p>
    <w:p w14:paraId="755324CD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在逻辑综合过程中对电路进行面积、速度和功耗等方面的优化处理</w:t>
      </w:r>
    </w:p>
    <w:p w14:paraId="61C9D0D8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4B3B7ECE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16、</w:t>
      </w:r>
      <w:r>
        <w:rPr>
          <w:rFonts w:hint="default" w:ascii="Times New Roman" w:hAnsi="Times New Roman" w:eastAsia="宋体" w:cs="Times New Roman"/>
        </w:rPr>
        <w:t>CPLD</w:t>
      </w:r>
    </w:p>
    <w:p w14:paraId="7C3BCAAE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复杂可编程逻辑器件，一种基于乘积项结构的非易失性可编程逻辑器件</w:t>
      </w:r>
    </w:p>
    <w:p w14:paraId="415CA8C1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4E6CFC73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17、</w:t>
      </w:r>
      <w:r>
        <w:rPr>
          <w:rFonts w:hint="default" w:ascii="Times New Roman" w:hAnsi="Times New Roman" w:eastAsia="宋体" w:cs="Times New Roman"/>
        </w:rPr>
        <w:t>IP 核</w:t>
      </w:r>
    </w:p>
    <w:p w14:paraId="5021CD95">
      <w:pPr>
        <w:pStyle w:val="2"/>
        <w:bidi w:val="0"/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知识产权核，预先设计好的、具有特定功能的可重用模块或代码组件</w:t>
      </w:r>
    </w:p>
    <w:p w14:paraId="7F8296B5">
      <w:pPr>
        <w:pStyle w:val="2"/>
        <w:bidi w:val="0"/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</w:p>
    <w:p w14:paraId="1C399228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18、</w:t>
      </w:r>
      <w:r>
        <w:rPr>
          <w:rFonts w:hint="default" w:ascii="Times New Roman" w:hAnsi="Times New Roman" w:eastAsia="宋体" w:cs="Times New Roman"/>
        </w:rPr>
        <w:t>ISP 下载</w:t>
      </w:r>
    </w:p>
    <w:p w14:paraId="5181C166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通过在系统编程接口对目标器件进行程序烧录的过程</w:t>
      </w:r>
    </w:p>
    <w:p w14:paraId="7B570F48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0C77B2D7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19、</w:t>
      </w:r>
      <w:r>
        <w:rPr>
          <w:rFonts w:hint="default" w:ascii="Times New Roman" w:hAnsi="Times New Roman" w:eastAsia="宋体" w:cs="Times New Roman"/>
        </w:rPr>
        <w:t>EDA</w:t>
      </w:r>
    </w:p>
    <w:p w14:paraId="3DD6B780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电子设计自动化，使用计算机软件工具进行电路设计、仿真和验证的技术</w:t>
      </w:r>
    </w:p>
    <w:p w14:paraId="34B56FB0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5E5C354C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20、</w:t>
      </w:r>
      <w:r>
        <w:rPr>
          <w:rFonts w:hint="default" w:ascii="Times New Roman" w:hAnsi="Times New Roman" w:eastAsia="宋体" w:cs="Times New Roman"/>
        </w:rPr>
        <w:t>ASIC</w:t>
      </w:r>
    </w:p>
    <w:p w14:paraId="77CCCDD5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专用集成电路，为特定应用需求专门设计制造的集成电路</w:t>
      </w:r>
    </w:p>
    <w:p w14:paraId="641A72C1">
      <w:pPr>
        <w:rPr>
          <w:rFonts w:hint="default" w:ascii="Times New Roman" w:hAnsi="Times New Roman" w:eastAsia="宋体" w:cs="Times New Roman"/>
        </w:rPr>
      </w:pPr>
    </w:p>
    <w:p w14:paraId="53CCD56D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21、</w:t>
      </w:r>
      <w:r>
        <w:rPr>
          <w:rFonts w:hint="default" w:ascii="Times New Roman" w:hAnsi="Times New Roman" w:eastAsia="宋体" w:cs="Times New Roman"/>
        </w:rPr>
        <w:t>FIFO</w:t>
      </w:r>
    </w:p>
    <w:p w14:paraId="1791E93B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先进先出队列，一种常用于数据缓冲的数据结构或硬件模块</w:t>
      </w:r>
    </w:p>
    <w:p w14:paraId="60A8477F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1FFF4E9A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22、</w:t>
      </w:r>
      <w:r>
        <w:rPr>
          <w:rFonts w:hint="default" w:ascii="Times New Roman" w:hAnsi="Times New Roman" w:eastAsia="宋体" w:cs="Times New Roman"/>
        </w:rPr>
        <w:t>时序逻辑</w:t>
      </w:r>
    </w:p>
    <w:p w14:paraId="18F9FADB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输出不仅依赖于当前输入，还依赖于电路过去状态的逻辑电路</w:t>
      </w:r>
    </w:p>
    <w:p w14:paraId="24E985CC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423161B2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23、</w:t>
      </w:r>
      <w:r>
        <w:rPr>
          <w:rFonts w:hint="default" w:ascii="Times New Roman" w:hAnsi="Times New Roman" w:eastAsia="宋体" w:cs="Times New Roman"/>
        </w:rPr>
        <w:t>约束文件</w:t>
      </w:r>
    </w:p>
    <w:p w14:paraId="35773818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包含设计所需的时序、引脚分配、电压等限制条件的文本文件</w:t>
      </w:r>
    </w:p>
    <w:p w14:paraId="00F99E52">
      <w:pPr>
        <w:rPr>
          <w:rFonts w:hint="default" w:ascii="Times New Roman" w:hAnsi="Times New Roman" w:eastAsia="宋体" w:cs="Times New Roman"/>
        </w:rPr>
      </w:pPr>
    </w:p>
    <w:p w14:paraId="64232FA4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24、</w:t>
      </w:r>
      <w:r>
        <w:rPr>
          <w:rFonts w:hint="default" w:ascii="Times New Roman" w:hAnsi="Times New Roman" w:eastAsia="宋体" w:cs="Times New Roman"/>
        </w:rPr>
        <w:t>行为级建模</w:t>
      </w:r>
    </w:p>
    <w:p w14:paraId="4AF843BB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从算法和功能角度对电路进行建模，不涉及具体硬件结构</w:t>
      </w:r>
    </w:p>
    <w:p w14:paraId="76A1A985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3C9A1037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25、</w:t>
      </w:r>
      <w:r>
        <w:rPr>
          <w:rFonts w:hint="default" w:ascii="Times New Roman" w:hAnsi="Times New Roman" w:eastAsia="宋体" w:cs="Times New Roman"/>
        </w:rPr>
        <w:t>综合优化</w:t>
      </w:r>
    </w:p>
    <w:p w14:paraId="53058C3A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对综合结果进行性能和资源使用的优化</w:t>
      </w:r>
    </w:p>
    <w:p w14:paraId="0963169A">
      <w:pPr>
        <w:rPr>
          <w:rFonts w:hint="default" w:ascii="Times New Roman" w:hAnsi="Times New Roman" w:eastAsia="宋体" w:cs="Times New Roman"/>
        </w:rPr>
      </w:pPr>
    </w:p>
    <w:p w14:paraId="06CFE2A3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26、</w:t>
      </w:r>
      <w:r>
        <w:rPr>
          <w:rFonts w:hint="default" w:ascii="Times New Roman" w:hAnsi="Times New Roman" w:eastAsia="宋体" w:cs="Times New Roman"/>
        </w:rPr>
        <w:t>时序路径</w:t>
      </w:r>
    </w:p>
    <w:p w14:paraId="486A8694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从起点（如触发器或输入端口）到终点（如触发器或输出端口）的信号传播路径</w:t>
      </w:r>
    </w:p>
    <w:p w14:paraId="3E5F9304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1262EA1F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27、</w:t>
      </w:r>
      <w:r>
        <w:rPr>
          <w:rFonts w:hint="default" w:ascii="Times New Roman" w:hAnsi="Times New Roman" w:eastAsia="宋体" w:cs="Times New Roman"/>
        </w:rPr>
        <w:t>综合约束</w:t>
      </w:r>
    </w:p>
    <w:p w14:paraId="56B8372C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在综合阶段指定的设计目标，如最大延迟、最小周期等</w:t>
      </w:r>
    </w:p>
    <w:p w14:paraId="285CB446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400B0DE2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28、</w:t>
      </w:r>
      <w:r>
        <w:rPr>
          <w:rFonts w:hint="default" w:ascii="Times New Roman" w:hAnsi="Times New Roman" w:eastAsia="宋体" w:cs="Times New Roman"/>
        </w:rPr>
        <w:t>Testbench</w:t>
      </w:r>
    </w:p>
    <w:p w14:paraId="7714BDF8">
      <w:pPr>
        <w:pStyle w:val="2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测试平台，用于对被测模块进行功能验证的仿真环境</w:t>
      </w:r>
    </w:p>
    <w:p w14:paraId="6E903F1B">
      <w:pPr>
        <w:pStyle w:val="2"/>
        <w:bidi w:val="0"/>
        <w:rPr>
          <w:rFonts w:hint="default" w:ascii="Times New Roman" w:hAnsi="Times New Roman" w:eastAsia="宋体" w:cs="Times New Roman"/>
        </w:rPr>
      </w:pPr>
    </w:p>
    <w:p w14:paraId="7BDE2FB1">
      <w:pPr>
        <w:pStyle w:val="2"/>
        <w:numPr>
          <w:ilvl w:val="0"/>
          <w:numId w:val="7"/>
        </w:num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组合逻辑</w:t>
      </w:r>
    </w:p>
    <w:p w14:paraId="46154A91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输出仅取决于当前输入的逻辑电路，不具有记忆功能</w:t>
      </w:r>
    </w:p>
    <w:p w14:paraId="7040DCBD">
      <w:pPr>
        <w:pStyle w:val="2"/>
        <w:numPr>
          <w:ilvl w:val="0"/>
          <w:numId w:val="0"/>
        </w:numPr>
        <w:bidi w:val="0"/>
        <w:ind w:right="0" w:rightChars="0"/>
        <w:rPr>
          <w:rFonts w:hint="default" w:ascii="Times New Roman" w:hAnsi="Times New Roman" w:eastAsia="宋体" w:cs="Times New Roman"/>
        </w:rPr>
      </w:pPr>
    </w:p>
    <w:p w14:paraId="2C6977EA">
      <w:pPr>
        <w:pStyle w:val="2"/>
        <w:numPr>
          <w:ilvl w:val="0"/>
          <w:numId w:val="7"/>
        </w:num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硬件仿真</w:t>
      </w:r>
    </w:p>
    <w:p w14:paraId="4EC72EB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答：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使用仿真工具对硬件设计的功能和时序行为进行模拟验证</w:t>
      </w:r>
    </w:p>
    <w:p w14:paraId="5FAB2F35">
      <w:pPr>
        <w:rPr>
          <w:rFonts w:hint="default" w:ascii="Times New Roman" w:hAnsi="Times New Roman" w:eastAsia="宋体" w:cs="Times New Roman"/>
        </w:rPr>
      </w:pPr>
    </w:p>
    <w:p w14:paraId="5A37825F">
      <w:pPr>
        <w:rPr>
          <w:rFonts w:hint="default" w:ascii="Times New Roman" w:hAnsi="Times New Roman" w:eastAsia="宋体" w:cs="Times New Roman"/>
        </w:rPr>
      </w:pPr>
    </w:p>
    <w:p w14:paraId="04328CC8">
      <w:pPr>
        <w:rPr>
          <w:rFonts w:hint="default" w:ascii="Times New Roman" w:hAnsi="Times New Roman" w:eastAsia="宋体" w:cs="Times New Roman"/>
        </w:rPr>
      </w:pPr>
    </w:p>
    <w:p w14:paraId="37F81A5A">
      <w:pPr>
        <w:rPr>
          <w:rFonts w:hint="default" w:ascii="Times New Roman" w:hAnsi="Times New Roman" w:eastAsia="宋体" w:cs="Times New Roman"/>
        </w:rPr>
      </w:pPr>
    </w:p>
    <w:p w14:paraId="14E0FDD5">
      <w:pPr>
        <w:rPr>
          <w:rFonts w:hint="default" w:ascii="Times New Roman" w:hAnsi="Times New Roman" w:eastAsia="宋体" w:cs="Times New Roman"/>
        </w:rPr>
      </w:pPr>
    </w:p>
    <w:p w14:paraId="1C8E0BA0">
      <w:pPr>
        <w:rPr>
          <w:rFonts w:hint="default" w:ascii="Times New Roman" w:hAnsi="Times New Roman" w:eastAsia="宋体" w:cs="Times New Roman"/>
        </w:rPr>
      </w:pPr>
    </w:p>
    <w:p w14:paraId="3E5EB3AD">
      <w:pPr>
        <w:rPr>
          <w:rFonts w:hint="default" w:ascii="Times New Roman" w:hAnsi="Times New Roman" w:eastAsia="宋体" w:cs="Times New Roman"/>
        </w:rPr>
      </w:pPr>
    </w:p>
    <w:p w14:paraId="22538FE2">
      <w:pPr>
        <w:rPr>
          <w:rFonts w:hint="default" w:ascii="Times New Roman" w:hAnsi="Times New Roman" w:eastAsia="宋体" w:cs="Times New Roman"/>
        </w:rPr>
      </w:pPr>
    </w:p>
    <w:p w14:paraId="4537B5FC">
      <w:pPr>
        <w:rPr>
          <w:rFonts w:hint="default" w:ascii="Times New Roman" w:hAnsi="Times New Roman" w:eastAsia="宋体" w:cs="Times New Roman"/>
        </w:rPr>
      </w:pPr>
    </w:p>
    <w:p w14:paraId="748B6356">
      <w:pPr>
        <w:rPr>
          <w:rFonts w:hint="default" w:ascii="Times New Roman" w:hAnsi="Times New Roman" w:eastAsia="宋体" w:cs="Times New Roman"/>
        </w:rPr>
      </w:pPr>
    </w:p>
    <w:p w14:paraId="3A4CF75C">
      <w:pPr>
        <w:rPr>
          <w:rFonts w:hint="default" w:ascii="Times New Roman" w:hAnsi="Times New Roman" w:eastAsia="宋体" w:cs="Times New Roman"/>
        </w:rPr>
      </w:pPr>
    </w:p>
    <w:p w14:paraId="114D6696">
      <w:pPr>
        <w:rPr>
          <w:rFonts w:hint="default" w:ascii="Times New Roman" w:hAnsi="Times New Roman" w:eastAsia="宋体" w:cs="Times New Roman"/>
        </w:rPr>
      </w:pPr>
    </w:p>
    <w:p w14:paraId="67EAB973">
      <w:pPr>
        <w:rPr>
          <w:rFonts w:hint="default" w:ascii="Times New Roman" w:hAnsi="Times New Roman" w:eastAsia="宋体" w:cs="Times New Roman"/>
        </w:rPr>
      </w:pPr>
    </w:p>
    <w:p w14:paraId="21CCCC07">
      <w:pPr>
        <w:rPr>
          <w:rFonts w:hint="default" w:ascii="Times New Roman" w:hAnsi="Times New Roman" w:eastAsia="宋体" w:cs="Times New Roman"/>
        </w:rPr>
      </w:pPr>
    </w:p>
    <w:p w14:paraId="422988D2">
      <w:pPr>
        <w:rPr>
          <w:rFonts w:hint="default" w:ascii="Times New Roman" w:hAnsi="Times New Roman" w:eastAsia="宋体" w:cs="Times New Roman"/>
        </w:rPr>
      </w:pPr>
    </w:p>
    <w:p w14:paraId="7E6E767B">
      <w:pPr>
        <w:pStyle w:val="2"/>
        <w:numPr>
          <w:ilvl w:val="0"/>
          <w:numId w:val="0"/>
        </w:numPr>
        <w:spacing w:before="44"/>
        <w:ind w:right="0" w:right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五、电路设计题</w:t>
      </w:r>
    </w:p>
    <w:p w14:paraId="2819E25F">
      <w:pPr>
        <w:pStyle w:val="9"/>
        <w:numPr>
          <w:ilvl w:val="0"/>
          <w:numId w:val="8"/>
        </w:numPr>
        <w:tabs>
          <w:tab w:val="left" w:pos="823"/>
        </w:tabs>
        <w:spacing w:before="139" w:after="0" w:line="240" w:lineRule="auto"/>
        <w:ind w:left="823" w:right="0" w:hanging="263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9"/>
          <w:sz w:val="21"/>
        </w:rPr>
        <w:t xml:space="preserve">设计实现下表 </w:t>
      </w:r>
      <w:r>
        <w:rPr>
          <w:rFonts w:hint="default" w:ascii="Times New Roman" w:hAnsi="Times New Roman" w:eastAsia="宋体" w:cs="Times New Roman"/>
          <w:spacing w:val="-2"/>
          <w:sz w:val="21"/>
        </w:rPr>
        <w:t>1</w:t>
      </w:r>
      <w:r>
        <w:rPr>
          <w:rFonts w:hint="default" w:ascii="Times New Roman" w:hAnsi="Times New Roman" w:eastAsia="宋体" w:cs="Times New Roman"/>
          <w:spacing w:val="-10"/>
          <w:sz w:val="21"/>
        </w:rPr>
        <w:t xml:space="preserve"> 功能的电路程序</w:t>
      </w:r>
      <w:r>
        <w:rPr>
          <w:rFonts w:hint="default" w:ascii="Times New Roman" w:hAnsi="Times New Roman" w:eastAsia="宋体" w:cs="Times New Roman"/>
          <w:spacing w:val="-2"/>
          <w:sz w:val="21"/>
        </w:rPr>
        <w:t>(</w:t>
      </w:r>
      <w:r>
        <w:rPr>
          <w:rFonts w:hint="default" w:ascii="Times New Roman" w:hAnsi="Times New Roman" w:eastAsia="宋体" w:cs="Times New Roman"/>
          <w:spacing w:val="-12"/>
          <w:sz w:val="21"/>
        </w:rPr>
        <w:t xml:space="preserve">模块名称 </w:t>
      </w:r>
      <w:r>
        <w:rPr>
          <w:rFonts w:hint="default" w:ascii="Times New Roman" w:hAnsi="Times New Roman" w:eastAsia="宋体" w:cs="Times New Roman"/>
          <w:spacing w:val="-4"/>
          <w:sz w:val="21"/>
        </w:rPr>
        <w:t>dff）</w:t>
      </w:r>
    </w:p>
    <w:p w14:paraId="1EE02629">
      <w:pPr>
        <w:pStyle w:val="2"/>
        <w:spacing w:before="4" w:after="3"/>
        <w:ind w:left="440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5"/>
        </w:rPr>
        <w:t xml:space="preserve">表 </w:t>
      </w: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  <w:spacing w:val="44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>功能表</w:t>
      </w:r>
    </w:p>
    <w:tbl>
      <w:tblPr>
        <w:tblStyle w:val="5"/>
        <w:tblW w:w="0" w:type="auto"/>
        <w:tblInd w:w="3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720"/>
        <w:gridCol w:w="900"/>
        <w:gridCol w:w="540"/>
        <w:gridCol w:w="540"/>
        <w:gridCol w:w="540"/>
      </w:tblGrid>
      <w:tr w14:paraId="3D088D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28A476AE">
            <w:pPr>
              <w:pStyle w:val="10"/>
              <w:spacing w:before="0"/>
              <w:ind w:left="12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1"/>
              </w:rPr>
              <w:t>clk</w:t>
            </w:r>
          </w:p>
        </w:tc>
        <w:tc>
          <w:tcPr>
            <w:tcW w:w="720" w:type="dxa"/>
          </w:tcPr>
          <w:p w14:paraId="566B72D3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1"/>
              </w:rPr>
              <w:t>clr</w:t>
            </w:r>
          </w:p>
        </w:tc>
        <w:tc>
          <w:tcPr>
            <w:tcW w:w="900" w:type="dxa"/>
          </w:tcPr>
          <w:p w14:paraId="0E285FAE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reset</w:t>
            </w:r>
          </w:p>
        </w:tc>
        <w:tc>
          <w:tcPr>
            <w:tcW w:w="540" w:type="dxa"/>
          </w:tcPr>
          <w:p w14:paraId="7326E591">
            <w:pPr>
              <w:pStyle w:val="10"/>
              <w:spacing w:before="0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d</w:t>
            </w:r>
          </w:p>
        </w:tc>
        <w:tc>
          <w:tcPr>
            <w:tcW w:w="540" w:type="dxa"/>
          </w:tcPr>
          <w:p w14:paraId="7A5C878C">
            <w:pPr>
              <w:pStyle w:val="10"/>
              <w:spacing w:before="0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q</w:t>
            </w:r>
          </w:p>
        </w:tc>
        <w:tc>
          <w:tcPr>
            <w:tcW w:w="540" w:type="dxa"/>
          </w:tcPr>
          <w:p w14:paraId="1344D46C">
            <w:pPr>
              <w:pStyle w:val="10"/>
              <w:spacing w:before="0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1"/>
              </w:rPr>
              <w:t>qn</w:t>
            </w:r>
          </w:p>
        </w:tc>
      </w:tr>
      <w:tr w14:paraId="75DF8A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00DF38F5">
            <w:pPr>
              <w:pStyle w:val="10"/>
              <w:ind w:left="12" w:right="6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↑</w:t>
            </w:r>
          </w:p>
        </w:tc>
        <w:tc>
          <w:tcPr>
            <w:tcW w:w="720" w:type="dxa"/>
          </w:tcPr>
          <w:p w14:paraId="4BFE5559">
            <w:pPr>
              <w:pStyle w:val="1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0</w:t>
            </w:r>
          </w:p>
        </w:tc>
        <w:tc>
          <w:tcPr>
            <w:tcW w:w="900" w:type="dxa"/>
          </w:tcPr>
          <w:p w14:paraId="286105EA">
            <w:pPr>
              <w:pStyle w:val="10"/>
              <w:ind w:right="3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x</w:t>
            </w:r>
          </w:p>
        </w:tc>
        <w:tc>
          <w:tcPr>
            <w:tcW w:w="540" w:type="dxa"/>
          </w:tcPr>
          <w:p w14:paraId="26E887AA">
            <w:pPr>
              <w:pStyle w:val="10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x</w:t>
            </w:r>
          </w:p>
        </w:tc>
        <w:tc>
          <w:tcPr>
            <w:tcW w:w="540" w:type="dxa"/>
          </w:tcPr>
          <w:p w14:paraId="008CE9F7">
            <w:pPr>
              <w:pStyle w:val="10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0</w:t>
            </w:r>
          </w:p>
        </w:tc>
        <w:tc>
          <w:tcPr>
            <w:tcW w:w="540" w:type="dxa"/>
          </w:tcPr>
          <w:p w14:paraId="21A20E60">
            <w:pPr>
              <w:pStyle w:val="10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</w:tr>
      <w:tr w14:paraId="79A5F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146E7D50">
            <w:pPr>
              <w:pStyle w:val="10"/>
              <w:spacing w:line="251" w:lineRule="exact"/>
              <w:ind w:left="12" w:right="6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↑</w:t>
            </w:r>
          </w:p>
        </w:tc>
        <w:tc>
          <w:tcPr>
            <w:tcW w:w="720" w:type="dxa"/>
          </w:tcPr>
          <w:p w14:paraId="300A45BD">
            <w:pPr>
              <w:pStyle w:val="10"/>
              <w:spacing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900" w:type="dxa"/>
          </w:tcPr>
          <w:p w14:paraId="026023DC">
            <w:pPr>
              <w:pStyle w:val="10"/>
              <w:spacing w:line="251" w:lineRule="exact"/>
              <w:ind w:right="3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0</w:t>
            </w:r>
          </w:p>
        </w:tc>
        <w:tc>
          <w:tcPr>
            <w:tcW w:w="540" w:type="dxa"/>
          </w:tcPr>
          <w:p w14:paraId="7ECA5E09">
            <w:pPr>
              <w:pStyle w:val="10"/>
              <w:spacing w:line="251" w:lineRule="exact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x</w:t>
            </w:r>
          </w:p>
        </w:tc>
        <w:tc>
          <w:tcPr>
            <w:tcW w:w="540" w:type="dxa"/>
          </w:tcPr>
          <w:p w14:paraId="398C8839">
            <w:pPr>
              <w:pStyle w:val="10"/>
              <w:spacing w:line="251" w:lineRule="exact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540" w:type="dxa"/>
          </w:tcPr>
          <w:p w14:paraId="2942AF93">
            <w:pPr>
              <w:pStyle w:val="10"/>
              <w:spacing w:line="251" w:lineRule="exact"/>
              <w:ind w:left="7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0</w:t>
            </w:r>
          </w:p>
        </w:tc>
      </w:tr>
      <w:tr w14:paraId="20838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1" w:hRule="atLeast"/>
        </w:trPr>
        <w:tc>
          <w:tcPr>
            <w:tcW w:w="631" w:type="dxa"/>
          </w:tcPr>
          <w:p w14:paraId="41DB03F1">
            <w:pPr>
              <w:pStyle w:val="10"/>
              <w:spacing w:before="0"/>
              <w:ind w:left="12" w:right="6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↑</w:t>
            </w:r>
          </w:p>
        </w:tc>
        <w:tc>
          <w:tcPr>
            <w:tcW w:w="720" w:type="dxa"/>
          </w:tcPr>
          <w:p w14:paraId="17BF36B0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900" w:type="dxa"/>
          </w:tcPr>
          <w:p w14:paraId="76F0A6CF">
            <w:pPr>
              <w:pStyle w:val="10"/>
              <w:spacing w:before="0"/>
              <w:ind w:right="3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540" w:type="dxa"/>
          </w:tcPr>
          <w:p w14:paraId="667DC8F6">
            <w:pPr>
              <w:pStyle w:val="10"/>
              <w:spacing w:before="0"/>
              <w:ind w:left="7" w:right="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０</w:t>
            </w:r>
          </w:p>
        </w:tc>
        <w:tc>
          <w:tcPr>
            <w:tcW w:w="540" w:type="dxa"/>
          </w:tcPr>
          <w:p w14:paraId="0B68F3B5">
            <w:pPr>
              <w:pStyle w:val="10"/>
              <w:spacing w:before="0"/>
              <w:ind w:left="7" w:right="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０</w:t>
            </w:r>
          </w:p>
        </w:tc>
        <w:tc>
          <w:tcPr>
            <w:tcW w:w="540" w:type="dxa"/>
          </w:tcPr>
          <w:p w14:paraId="7E29864B">
            <w:pPr>
              <w:pStyle w:val="10"/>
              <w:spacing w:before="0"/>
              <w:ind w:left="7" w:right="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１</w:t>
            </w:r>
          </w:p>
        </w:tc>
      </w:tr>
      <w:tr w14:paraId="33BAF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31" w:type="dxa"/>
          </w:tcPr>
          <w:p w14:paraId="25949522">
            <w:pPr>
              <w:pStyle w:val="10"/>
              <w:ind w:left="12" w:right="6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↑</w:t>
            </w:r>
          </w:p>
        </w:tc>
        <w:tc>
          <w:tcPr>
            <w:tcW w:w="720" w:type="dxa"/>
          </w:tcPr>
          <w:p w14:paraId="3323A13A">
            <w:pPr>
              <w:pStyle w:val="1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900" w:type="dxa"/>
          </w:tcPr>
          <w:p w14:paraId="3F8C07A9">
            <w:pPr>
              <w:pStyle w:val="10"/>
              <w:ind w:right="3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540" w:type="dxa"/>
          </w:tcPr>
          <w:p w14:paraId="13935803">
            <w:pPr>
              <w:pStyle w:val="10"/>
              <w:ind w:left="7" w:right="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１</w:t>
            </w:r>
          </w:p>
        </w:tc>
        <w:tc>
          <w:tcPr>
            <w:tcW w:w="540" w:type="dxa"/>
          </w:tcPr>
          <w:p w14:paraId="159F1826">
            <w:pPr>
              <w:pStyle w:val="10"/>
              <w:ind w:left="7" w:right="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１</w:t>
            </w:r>
          </w:p>
        </w:tc>
        <w:tc>
          <w:tcPr>
            <w:tcW w:w="540" w:type="dxa"/>
          </w:tcPr>
          <w:p w14:paraId="547762F8">
            <w:pPr>
              <w:pStyle w:val="10"/>
              <w:ind w:left="7" w:right="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０</w:t>
            </w:r>
          </w:p>
        </w:tc>
      </w:tr>
    </w:tbl>
    <w:p w14:paraId="0C9D66CF">
      <w:pPr>
        <w:pStyle w:val="10"/>
        <w:spacing w:after="0"/>
        <w:ind w:left="0" w:leftChars="0" w:firstLine="0" w:firstLine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module dff(</w:t>
      </w:r>
    </w:p>
    <w:p w14:paraId="49821105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input clk, </w:t>
      </w:r>
    </w:p>
    <w:p w14:paraId="1D9BEF41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input clr,</w:t>
      </w:r>
    </w:p>
    <w:p w14:paraId="69EAAEE9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input reset, </w:t>
      </w:r>
    </w:p>
    <w:p w14:paraId="1B618D28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input d, </w:t>
      </w:r>
    </w:p>
    <w:p w14:paraId="5CC35739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output reg q, </w:t>
      </w:r>
    </w:p>
    <w:p w14:paraId="091A729C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output qn </w:t>
      </w:r>
    </w:p>
    <w:p w14:paraId="43DB7EC8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); </w:t>
      </w:r>
    </w:p>
    <w:p w14:paraId="09FB9B91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0051A661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// qn 始终是 q 的非 </w:t>
      </w:r>
    </w:p>
    <w:p w14:paraId="3348CA04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assign qn = ~q; </w:t>
      </w:r>
    </w:p>
    <w:p w14:paraId="2A7110F1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394B660C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always @(posedge clk) begin </w:t>
      </w:r>
    </w:p>
    <w:p w14:paraId="2F8FEC94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if (clr == 1'b0) begin </w:t>
      </w:r>
    </w:p>
    <w:p w14:paraId="178EA289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q &lt;= 1'b0; </w:t>
      </w:r>
    </w:p>
    <w:p w14:paraId="481A9232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end else if (reset == 1'b0) begin </w:t>
      </w:r>
    </w:p>
    <w:p w14:paraId="29161E29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q &lt;= 1'b1; </w:t>
      </w:r>
    </w:p>
    <w:p w14:paraId="77502FE8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end else begin </w:t>
      </w:r>
    </w:p>
    <w:p w14:paraId="51B9DFD8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q &lt;= d; </w:t>
      </w:r>
    </w:p>
    <w:p w14:paraId="1647B840">
      <w:pPr>
        <w:pStyle w:val="10"/>
        <w:spacing w:after="0"/>
        <w:ind w:firstLine="280" w:firstLineChars="1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end </w:t>
      </w:r>
    </w:p>
    <w:p w14:paraId="280F2486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end </w:t>
      </w:r>
    </w:p>
    <w:p w14:paraId="6FFD2B93">
      <w:pPr>
        <w:pStyle w:val="10"/>
        <w:spacing w:after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1116AFC9">
      <w:pPr>
        <w:pStyle w:val="10"/>
        <w:spacing w:after="0"/>
        <w:jc w:val="both"/>
        <w:rPr>
          <w:rFonts w:hint="default" w:ascii="Times New Roman" w:hAnsi="Times New Roman" w:eastAsia="宋体" w:cs="Times New Roman"/>
          <w:sz w:val="28"/>
          <w:szCs w:val="28"/>
        </w:rPr>
        <w:sectPr>
          <w:pgSz w:w="11910" w:h="16840"/>
          <w:pgMar w:top="1560" w:right="992" w:bottom="1180" w:left="992" w:header="0" w:footer="962" w:gutter="0"/>
          <w:cols w:space="720" w:num="1"/>
        </w:sect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endmodule</w:t>
      </w:r>
    </w:p>
    <w:p w14:paraId="3887794F">
      <w:pPr>
        <w:pStyle w:val="2"/>
        <w:spacing w:before="7"/>
        <w:rPr>
          <w:rFonts w:hint="default" w:ascii="Times New Roman" w:hAnsi="Times New Roman" w:eastAsia="宋体" w:cs="Times New Roman"/>
          <w:sz w:val="2"/>
        </w:rPr>
      </w:pPr>
    </w:p>
    <w:tbl>
      <w:tblPr>
        <w:tblStyle w:val="5"/>
        <w:tblW w:w="0" w:type="auto"/>
        <w:tblInd w:w="33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296"/>
        <w:gridCol w:w="1296"/>
      </w:tblGrid>
      <w:tr w14:paraId="6CACD0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24707A41">
            <w:pPr>
              <w:pStyle w:val="10"/>
              <w:spacing w:before="0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1"/>
              </w:rPr>
              <w:t>EN</w:t>
            </w:r>
          </w:p>
        </w:tc>
        <w:tc>
          <w:tcPr>
            <w:tcW w:w="1296" w:type="dxa"/>
          </w:tcPr>
          <w:p w14:paraId="04D97E79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D2D1D0(d)</w:t>
            </w:r>
          </w:p>
        </w:tc>
        <w:tc>
          <w:tcPr>
            <w:tcW w:w="1296" w:type="dxa"/>
          </w:tcPr>
          <w:p w14:paraId="4E900338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Q[7:0](b)</w:t>
            </w:r>
          </w:p>
        </w:tc>
      </w:tr>
      <w:tr w14:paraId="71468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18C65F90">
            <w:pPr>
              <w:pStyle w:val="10"/>
              <w:spacing w:line="250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0</w:t>
            </w:r>
          </w:p>
        </w:tc>
        <w:tc>
          <w:tcPr>
            <w:tcW w:w="1296" w:type="dxa"/>
          </w:tcPr>
          <w:p w14:paraId="6CAA4D7D">
            <w:pPr>
              <w:pStyle w:val="10"/>
              <w:spacing w:line="250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x</w:t>
            </w:r>
          </w:p>
        </w:tc>
        <w:tc>
          <w:tcPr>
            <w:tcW w:w="1296" w:type="dxa"/>
          </w:tcPr>
          <w:p w14:paraId="568AF7BE">
            <w:pPr>
              <w:pStyle w:val="10"/>
              <w:spacing w:line="250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11111111</w:t>
            </w:r>
          </w:p>
        </w:tc>
      </w:tr>
      <w:tr w14:paraId="46858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57EE12ED">
            <w:pPr>
              <w:pStyle w:val="10"/>
              <w:spacing w:before="0" w:line="253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25CE8FFB">
            <w:pPr>
              <w:pStyle w:val="10"/>
              <w:spacing w:before="0" w:line="253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0</w:t>
            </w:r>
          </w:p>
        </w:tc>
        <w:tc>
          <w:tcPr>
            <w:tcW w:w="1296" w:type="dxa"/>
          </w:tcPr>
          <w:p w14:paraId="5EDEC930">
            <w:pPr>
              <w:pStyle w:val="10"/>
              <w:spacing w:before="0" w:line="253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11111110</w:t>
            </w:r>
          </w:p>
        </w:tc>
      </w:tr>
      <w:tr w14:paraId="7391C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02C240BB">
            <w:pPr>
              <w:pStyle w:val="10"/>
              <w:spacing w:before="0" w:line="251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77770B7A">
            <w:pPr>
              <w:pStyle w:val="10"/>
              <w:spacing w:before="0"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1F156FCC">
            <w:pPr>
              <w:pStyle w:val="10"/>
              <w:spacing w:before="0"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11111101</w:t>
            </w:r>
          </w:p>
        </w:tc>
      </w:tr>
      <w:tr w14:paraId="7364FF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408235D4">
            <w:pPr>
              <w:pStyle w:val="10"/>
              <w:spacing w:line="250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21DC163F">
            <w:pPr>
              <w:pStyle w:val="10"/>
              <w:spacing w:line="250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2</w:t>
            </w:r>
          </w:p>
        </w:tc>
        <w:tc>
          <w:tcPr>
            <w:tcW w:w="1296" w:type="dxa"/>
          </w:tcPr>
          <w:p w14:paraId="44D2AADE">
            <w:pPr>
              <w:pStyle w:val="10"/>
              <w:spacing w:line="250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11111011</w:t>
            </w:r>
          </w:p>
        </w:tc>
      </w:tr>
      <w:tr w14:paraId="40F22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63EB6FBA">
            <w:pPr>
              <w:pStyle w:val="10"/>
              <w:spacing w:before="0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574430F7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3</w:t>
            </w:r>
          </w:p>
        </w:tc>
        <w:tc>
          <w:tcPr>
            <w:tcW w:w="1296" w:type="dxa"/>
          </w:tcPr>
          <w:p w14:paraId="0B33BBE2">
            <w:pPr>
              <w:pStyle w:val="10"/>
              <w:spacing w:before="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11110111</w:t>
            </w:r>
          </w:p>
        </w:tc>
      </w:tr>
      <w:tr w14:paraId="41220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31" w:type="dxa"/>
          </w:tcPr>
          <w:p w14:paraId="363FFBF1">
            <w:pPr>
              <w:pStyle w:val="10"/>
              <w:spacing w:line="251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2DE90F89">
            <w:pPr>
              <w:pStyle w:val="10"/>
              <w:spacing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4</w:t>
            </w:r>
          </w:p>
        </w:tc>
        <w:tc>
          <w:tcPr>
            <w:tcW w:w="1296" w:type="dxa"/>
          </w:tcPr>
          <w:p w14:paraId="48E2DBA2">
            <w:pPr>
              <w:pStyle w:val="10"/>
              <w:spacing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11101111</w:t>
            </w:r>
          </w:p>
        </w:tc>
      </w:tr>
      <w:tr w14:paraId="490F5A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31" w:type="dxa"/>
          </w:tcPr>
          <w:p w14:paraId="66D92E7C">
            <w:pPr>
              <w:pStyle w:val="10"/>
              <w:spacing w:before="2" w:line="250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23D7546C">
            <w:pPr>
              <w:pStyle w:val="10"/>
              <w:spacing w:before="2" w:line="250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5</w:t>
            </w:r>
          </w:p>
        </w:tc>
        <w:tc>
          <w:tcPr>
            <w:tcW w:w="1296" w:type="dxa"/>
          </w:tcPr>
          <w:p w14:paraId="64FB6E77">
            <w:pPr>
              <w:pStyle w:val="10"/>
              <w:spacing w:before="2" w:line="250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11011111</w:t>
            </w:r>
          </w:p>
        </w:tc>
      </w:tr>
      <w:tr w14:paraId="2F17A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31" w:type="dxa"/>
          </w:tcPr>
          <w:p w14:paraId="6D5AF33D">
            <w:pPr>
              <w:pStyle w:val="10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666F8609">
            <w:pPr>
              <w:pStyle w:val="1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6</w:t>
            </w:r>
          </w:p>
        </w:tc>
        <w:tc>
          <w:tcPr>
            <w:tcW w:w="1296" w:type="dxa"/>
          </w:tcPr>
          <w:p w14:paraId="2A6E1872">
            <w:pPr>
              <w:pStyle w:val="10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10111111</w:t>
            </w:r>
          </w:p>
        </w:tc>
      </w:tr>
      <w:tr w14:paraId="0A167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31" w:type="dxa"/>
          </w:tcPr>
          <w:p w14:paraId="7C239030">
            <w:pPr>
              <w:pStyle w:val="10"/>
              <w:spacing w:line="251" w:lineRule="exact"/>
              <w:ind w:left="12" w:right="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1</w:t>
            </w:r>
          </w:p>
        </w:tc>
        <w:tc>
          <w:tcPr>
            <w:tcW w:w="1296" w:type="dxa"/>
          </w:tcPr>
          <w:p w14:paraId="34581991">
            <w:pPr>
              <w:pStyle w:val="10"/>
              <w:spacing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10"/>
                <w:sz w:val="21"/>
              </w:rPr>
              <w:t>7</w:t>
            </w:r>
          </w:p>
        </w:tc>
        <w:tc>
          <w:tcPr>
            <w:tcW w:w="1296" w:type="dxa"/>
          </w:tcPr>
          <w:p w14:paraId="70420EC8">
            <w:pPr>
              <w:pStyle w:val="10"/>
              <w:spacing w:line="251" w:lineRule="exac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01111111</w:t>
            </w:r>
          </w:p>
        </w:tc>
      </w:tr>
    </w:tbl>
    <w:p w14:paraId="5428DF6E">
      <w:pPr>
        <w:pStyle w:val="10"/>
        <w:spacing w:after="0" w:line="251" w:lineRule="exact"/>
        <w:rPr>
          <w:rFonts w:hint="default" w:ascii="Times New Roman" w:hAnsi="Times New Roman" w:eastAsia="宋体" w:cs="Times New Roman"/>
          <w:sz w:val="21"/>
        </w:rPr>
        <w:sectPr>
          <w:headerReference r:id="rId6" w:type="default"/>
          <w:footerReference r:id="rId7" w:type="default"/>
          <w:pgSz w:w="11910" w:h="16840"/>
          <w:pgMar w:top="1360" w:right="992" w:bottom="1180" w:left="992" w:header="876" w:footer="993" w:gutter="0"/>
          <w:cols w:space="720" w:num="1"/>
        </w:sectPr>
      </w:pPr>
    </w:p>
    <w:p w14:paraId="39D679EF">
      <w:pPr>
        <w:pStyle w:val="2"/>
        <w:ind w:left="3857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1717040" cy="16764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41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4086">
      <w:pPr>
        <w:pStyle w:val="2"/>
        <w:spacing w:after="0"/>
        <w:rPr>
          <w:rFonts w:hint="default" w:ascii="Times New Roman" w:hAnsi="Times New Roman" w:eastAsia="宋体" w:cs="Times New Roman"/>
          <w:sz w:val="20"/>
        </w:rPr>
        <w:sectPr>
          <w:headerReference r:id="rId8" w:type="default"/>
          <w:footerReference r:id="rId9" w:type="default"/>
          <w:pgSz w:w="11910" w:h="16840"/>
          <w:pgMar w:top="1360" w:right="992" w:bottom="1180" w:left="992" w:header="876" w:footer="993" w:gutter="0"/>
          <w:cols w:space="720" w:num="1"/>
        </w:sectPr>
      </w:pPr>
    </w:p>
    <w:p w14:paraId="4777584B">
      <w:pPr>
        <w:pStyle w:val="2"/>
        <w:ind w:left="370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1596390" cy="106680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83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3C73">
      <w:pPr>
        <w:pStyle w:val="2"/>
        <w:spacing w:after="0"/>
        <w:rPr>
          <w:rFonts w:hint="default" w:ascii="Times New Roman" w:hAnsi="Times New Roman" w:eastAsia="宋体" w:cs="Times New Roman"/>
          <w:sz w:val="20"/>
        </w:rPr>
        <w:sectPr>
          <w:headerReference r:id="rId10" w:type="default"/>
          <w:footerReference r:id="rId11" w:type="default"/>
          <w:pgSz w:w="11910" w:h="16840"/>
          <w:pgMar w:top="1360" w:right="992" w:bottom="1180" w:left="992" w:header="876" w:footer="993" w:gutter="0"/>
          <w:cols w:space="720" w:num="1"/>
        </w:sectPr>
      </w:pPr>
    </w:p>
    <w:p w14:paraId="030FDD2C">
      <w:pPr>
        <w:pStyle w:val="2"/>
        <w:ind w:left="3479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1803400" cy="173355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02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5B99">
      <w:pPr>
        <w:pStyle w:val="2"/>
        <w:spacing w:after="0"/>
        <w:rPr>
          <w:rFonts w:hint="default" w:ascii="Times New Roman" w:hAnsi="Times New Roman" w:eastAsia="宋体" w:cs="Times New Roman"/>
          <w:sz w:val="20"/>
        </w:rPr>
        <w:sectPr>
          <w:headerReference r:id="rId12" w:type="default"/>
          <w:footerReference r:id="rId13" w:type="default"/>
          <w:pgSz w:w="11910" w:h="16840"/>
          <w:pgMar w:top="1360" w:right="992" w:bottom="1180" w:left="992" w:header="876" w:footer="993" w:gutter="0"/>
          <w:cols w:space="720" w:num="1"/>
        </w:sectPr>
      </w:pPr>
    </w:p>
    <w:p w14:paraId="15D15FCC">
      <w:pPr>
        <w:pStyle w:val="2"/>
        <w:ind w:left="3541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1987550" cy="185610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998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D3C">
      <w:pPr>
        <w:pStyle w:val="2"/>
        <w:spacing w:after="0"/>
        <w:rPr>
          <w:rFonts w:hint="default" w:ascii="Times New Roman" w:hAnsi="Times New Roman" w:eastAsia="宋体" w:cs="Times New Roman"/>
          <w:sz w:val="20"/>
        </w:rPr>
        <w:sectPr>
          <w:headerReference r:id="rId14" w:type="default"/>
          <w:footerReference r:id="rId15" w:type="default"/>
          <w:pgSz w:w="11910" w:h="16840"/>
          <w:pgMar w:top="1360" w:right="992" w:bottom="1180" w:left="992" w:header="876" w:footer="993" w:gutter="0"/>
          <w:cols w:space="720" w:num="1"/>
        </w:sectPr>
      </w:pPr>
    </w:p>
    <w:p w14:paraId="76331063">
      <w:pPr>
        <w:pStyle w:val="2"/>
        <w:rPr>
          <w:rFonts w:hint="default" w:ascii="Times New Roman" w:hAnsi="Times New Roman" w:eastAsia="宋体" w:cs="Times New Roman"/>
          <w:sz w:val="7"/>
        </w:rPr>
      </w:pPr>
    </w:p>
    <w:p w14:paraId="2E0B6787">
      <w:pPr>
        <w:pStyle w:val="2"/>
        <w:ind w:left="2152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357880" cy="147193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135" cy="14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F496">
      <w:pPr>
        <w:pStyle w:val="2"/>
        <w:tabs>
          <w:tab w:val="left" w:pos="575"/>
        </w:tabs>
        <w:spacing w:before="19"/>
        <w:ind w:left="-1" w:right="1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图</w:t>
      </w:r>
      <w:r>
        <w:rPr>
          <w:rFonts w:hint="default" w:ascii="Times New Roman" w:hAnsi="Times New Roman" w:eastAsia="宋体" w:cs="Times New Roman"/>
          <w:spacing w:val="-52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</w:rPr>
        <w:t>1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电路</w:t>
      </w:r>
      <w:r>
        <w:rPr>
          <w:rFonts w:hint="default" w:ascii="Times New Roman" w:hAnsi="Times New Roman" w:eastAsia="宋体" w:cs="Times New Roman"/>
          <w:spacing w:val="-10"/>
        </w:rPr>
        <w:t>图</w:t>
      </w:r>
    </w:p>
    <w:p w14:paraId="7E0523C8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16" w:type="default"/>
          <w:footerReference r:id="rId17" w:type="default"/>
          <w:pgSz w:w="11910" w:h="16840"/>
          <w:pgMar w:top="1360" w:right="992" w:bottom="1180" w:left="992" w:header="1147" w:footer="993" w:gutter="0"/>
          <w:cols w:space="720" w:num="1"/>
        </w:sectPr>
      </w:pPr>
    </w:p>
    <w:p w14:paraId="794C2CA5">
      <w:pPr>
        <w:pStyle w:val="2"/>
        <w:ind w:left="1562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4271010" cy="167957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027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939">
      <w:pPr>
        <w:pStyle w:val="2"/>
        <w:tabs>
          <w:tab w:val="left" w:pos="3659"/>
        </w:tabs>
        <w:spacing w:before="19"/>
        <w:ind w:left="30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图</w:t>
      </w:r>
      <w:r>
        <w:rPr>
          <w:rFonts w:hint="default" w:ascii="Times New Roman" w:hAnsi="Times New Roman" w:eastAsia="宋体" w:cs="Times New Roman"/>
          <w:spacing w:val="-49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</w:rPr>
        <w:t>2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门级</w:t>
      </w:r>
      <w:r>
        <w:rPr>
          <w:rFonts w:hint="default" w:ascii="Times New Roman" w:hAnsi="Times New Roman" w:eastAsia="宋体" w:cs="Times New Roman"/>
          <w:spacing w:val="-50"/>
        </w:rPr>
        <w:t xml:space="preserve"> </w:t>
      </w:r>
      <w:r>
        <w:rPr>
          <w:rFonts w:hint="default" w:ascii="Times New Roman" w:hAnsi="Times New Roman" w:eastAsia="宋体" w:cs="Times New Roman"/>
        </w:rPr>
        <w:t>D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触发</w:t>
      </w:r>
      <w:r>
        <w:rPr>
          <w:rFonts w:hint="default" w:ascii="Times New Roman" w:hAnsi="Times New Roman" w:eastAsia="宋体" w:cs="Times New Roman"/>
          <w:spacing w:val="-10"/>
        </w:rPr>
        <w:t>器</w:t>
      </w:r>
    </w:p>
    <w:p w14:paraId="0018392B">
      <w:pPr>
        <w:pStyle w:val="2"/>
        <w:spacing w:after="0"/>
        <w:rPr>
          <w:rFonts w:hint="default" w:ascii="Times New Roman" w:hAnsi="Times New Roman" w:eastAsia="宋体" w:cs="Times New Roman"/>
        </w:rPr>
        <w:sectPr>
          <w:headerReference r:id="rId18" w:type="default"/>
          <w:footerReference r:id="rId19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62FB2CFB">
      <w:pPr>
        <w:pStyle w:val="2"/>
        <w:ind w:left="394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1480185" cy="101409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11" cy="10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BDF9">
      <w:pPr>
        <w:pStyle w:val="2"/>
        <w:tabs>
          <w:tab w:val="left" w:pos="996"/>
        </w:tabs>
        <w:spacing w:before="23"/>
        <w:ind w:left="418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图</w:t>
      </w:r>
      <w:r>
        <w:rPr>
          <w:rFonts w:hint="default" w:ascii="Times New Roman" w:hAnsi="Times New Roman" w:eastAsia="宋体" w:cs="Times New Roman"/>
          <w:spacing w:val="-52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</w:rPr>
        <w:t>3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电路</w:t>
      </w:r>
      <w:r>
        <w:rPr>
          <w:rFonts w:hint="default" w:ascii="Times New Roman" w:hAnsi="Times New Roman" w:eastAsia="宋体" w:cs="Times New Roman"/>
          <w:spacing w:val="-10"/>
        </w:rPr>
        <w:t>图</w:t>
      </w:r>
    </w:p>
    <w:p w14:paraId="6636C3B3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20" w:type="default"/>
          <w:footerReference r:id="rId21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3C3FEBDE">
      <w:pPr>
        <w:pStyle w:val="2"/>
        <w:rPr>
          <w:rFonts w:hint="default" w:ascii="Times New Roman" w:hAnsi="Times New Roman" w:eastAsia="宋体" w:cs="Times New Roman"/>
          <w:sz w:val="9"/>
        </w:rPr>
      </w:pPr>
    </w:p>
    <w:p w14:paraId="6C600973">
      <w:pPr>
        <w:pStyle w:val="2"/>
        <w:ind w:left="2924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2581910" cy="121602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494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077">
      <w:pPr>
        <w:pStyle w:val="2"/>
        <w:spacing w:before="16"/>
        <w:rPr>
          <w:rFonts w:hint="default" w:ascii="Times New Roman" w:hAnsi="Times New Roman" w:eastAsia="宋体" w:cs="Times New Roman"/>
        </w:rPr>
      </w:pPr>
    </w:p>
    <w:p w14:paraId="12A38F0C">
      <w:pPr>
        <w:pStyle w:val="2"/>
        <w:tabs>
          <w:tab w:val="left" w:pos="575"/>
        </w:tabs>
        <w:ind w:left="-1" w:right="1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图</w:t>
      </w:r>
      <w:r>
        <w:rPr>
          <w:rFonts w:hint="default" w:ascii="Times New Roman" w:hAnsi="Times New Roman" w:eastAsia="宋体" w:cs="Times New Roman"/>
          <w:spacing w:val="-52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</w:rPr>
        <w:t>4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电路</w:t>
      </w:r>
      <w:r>
        <w:rPr>
          <w:rFonts w:hint="default" w:ascii="Times New Roman" w:hAnsi="Times New Roman" w:eastAsia="宋体" w:cs="Times New Roman"/>
          <w:spacing w:val="-10"/>
        </w:rPr>
        <w:t>图</w:t>
      </w:r>
    </w:p>
    <w:p w14:paraId="76621551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22" w:type="default"/>
          <w:footerReference r:id="rId23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045AF0B5">
      <w:pPr>
        <w:pStyle w:val="2"/>
        <w:spacing w:before="54"/>
        <w:ind w:left="1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11.</w:t>
      </w:r>
      <w:r>
        <w:rPr>
          <w:rFonts w:hint="default" w:ascii="Times New Roman" w:hAnsi="Times New Roman" w:eastAsia="宋体" w:cs="Times New Roman"/>
          <w:spacing w:val="-12"/>
        </w:rPr>
        <w:t xml:space="preserve">设计下图 </w:t>
      </w:r>
      <w:r>
        <w:rPr>
          <w:rFonts w:hint="default" w:ascii="Times New Roman" w:hAnsi="Times New Roman" w:eastAsia="宋体" w:cs="Times New Roman"/>
          <w:spacing w:val="-2"/>
        </w:rPr>
        <w:t>5</w:t>
      </w:r>
      <w:r>
        <w:rPr>
          <w:rFonts w:hint="default" w:ascii="Times New Roman" w:hAnsi="Times New Roman" w:eastAsia="宋体" w:cs="Times New Roman"/>
          <w:spacing w:val="3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电路图的程序(</w:t>
      </w:r>
      <w:r>
        <w:rPr>
          <w:rFonts w:hint="default" w:ascii="Times New Roman" w:hAnsi="Times New Roman" w:eastAsia="宋体" w:cs="Times New Roman"/>
          <w:spacing w:val="-14"/>
        </w:rPr>
        <w:t xml:space="preserve">模块名 </w:t>
      </w:r>
      <w:r>
        <w:rPr>
          <w:rFonts w:hint="default" w:ascii="Times New Roman" w:hAnsi="Times New Roman" w:eastAsia="宋体" w:cs="Times New Roman"/>
          <w:spacing w:val="-2"/>
        </w:rPr>
        <w:t>muxtwo)</w:t>
      </w:r>
      <w:r>
        <w:rPr>
          <w:rFonts w:hint="default" w:ascii="Times New Roman" w:hAnsi="Times New Roman" w:eastAsia="宋体" w:cs="Times New Roman"/>
          <w:spacing w:val="-10"/>
        </w:rPr>
        <w:t>。</w:t>
      </w:r>
    </w:p>
    <w:p w14:paraId="6E6F1BC7">
      <w:pPr>
        <w:pStyle w:val="2"/>
        <w:spacing w:before="9"/>
        <w:rPr>
          <w:rFonts w:hint="default" w:ascii="Times New Roman" w:hAnsi="Times New Roman" w:eastAsia="宋体" w:cs="Times New Roman"/>
          <w:sz w:val="14"/>
        </w:rPr>
      </w:pPr>
      <w:r>
        <w:rPr>
          <w:rFonts w:hint="default" w:ascii="Times New Roman" w:hAnsi="Times New Roman" w:eastAsia="宋体" w:cs="Times New Roman"/>
          <w:sz w:val="14"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2463800</wp:posOffset>
            </wp:positionH>
            <wp:positionV relativeFrom="paragraph">
              <wp:posOffset>135255</wp:posOffset>
            </wp:positionV>
            <wp:extent cx="2806700" cy="120713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560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0E3C1">
      <w:pPr>
        <w:pStyle w:val="2"/>
        <w:tabs>
          <w:tab w:val="left" w:pos="575"/>
        </w:tabs>
        <w:spacing w:before="62"/>
        <w:ind w:left="-1" w:right="1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图</w:t>
      </w:r>
      <w:r>
        <w:rPr>
          <w:rFonts w:hint="default" w:ascii="Times New Roman" w:hAnsi="Times New Roman" w:eastAsia="宋体" w:cs="Times New Roman"/>
          <w:spacing w:val="-52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</w:rPr>
        <w:t>5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电路</w:t>
      </w:r>
      <w:r>
        <w:rPr>
          <w:rFonts w:hint="default" w:ascii="Times New Roman" w:hAnsi="Times New Roman" w:eastAsia="宋体" w:cs="Times New Roman"/>
          <w:spacing w:val="-10"/>
        </w:rPr>
        <w:t>图</w:t>
      </w:r>
    </w:p>
    <w:p w14:paraId="6B00846B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24" w:type="default"/>
          <w:footerReference r:id="rId25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0EBBF9A1">
      <w:pPr>
        <w:pStyle w:val="2"/>
        <w:ind w:left="2324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320415" cy="1486535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28" cy="14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0351">
      <w:pPr>
        <w:pStyle w:val="2"/>
        <w:tabs>
          <w:tab w:val="left" w:pos="989"/>
        </w:tabs>
        <w:spacing w:before="35"/>
        <w:ind w:left="415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图</w:t>
      </w:r>
      <w:r>
        <w:rPr>
          <w:rFonts w:hint="default" w:ascii="Times New Roman" w:hAnsi="Times New Roman" w:eastAsia="宋体" w:cs="Times New Roman"/>
          <w:spacing w:val="-52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</w:rPr>
        <w:t>6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T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触发器电路</w:t>
      </w:r>
      <w:r>
        <w:rPr>
          <w:rFonts w:hint="default" w:ascii="Times New Roman" w:hAnsi="Times New Roman" w:eastAsia="宋体" w:cs="Times New Roman"/>
          <w:spacing w:val="-10"/>
        </w:rPr>
        <w:t>图</w:t>
      </w:r>
    </w:p>
    <w:p w14:paraId="22119857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26" w:type="default"/>
          <w:footerReference r:id="rId27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1973DA82">
      <w:pPr>
        <w:pStyle w:val="2"/>
        <w:spacing w:before="124"/>
        <w:rPr>
          <w:rFonts w:hint="default" w:ascii="Times New Roman" w:hAnsi="Times New Roman" w:eastAsia="宋体" w:cs="Times New Roman"/>
          <w:sz w:val="20"/>
        </w:rPr>
      </w:pPr>
    </w:p>
    <w:p w14:paraId="7E8A6E44">
      <w:pPr>
        <w:pStyle w:val="2"/>
        <w:ind w:left="1266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639820" cy="108458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176" cy="10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1E58">
      <w:pPr>
        <w:pStyle w:val="2"/>
        <w:spacing w:before="206"/>
        <w:ind w:right="2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7</w:t>
      </w:r>
      <w:r>
        <w:rPr>
          <w:rFonts w:hint="default" w:ascii="Times New Roman" w:hAnsi="Times New Roman" w:eastAsia="宋体" w:cs="Times New Roman"/>
          <w:spacing w:val="43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电机控制图</w:t>
      </w:r>
    </w:p>
    <w:p w14:paraId="152E26A2">
      <w:pPr>
        <w:pStyle w:val="2"/>
        <w:rPr>
          <w:rFonts w:hint="default" w:ascii="Times New Roman" w:hAnsi="Times New Roman" w:eastAsia="宋体" w:cs="Times New Roman"/>
          <w:sz w:val="20"/>
        </w:rPr>
      </w:pPr>
    </w:p>
    <w:p w14:paraId="431A2FD0">
      <w:pPr>
        <w:pStyle w:val="2"/>
        <w:spacing w:before="33"/>
        <w:rPr>
          <w:rFonts w:hint="default" w:ascii="Times New Roman" w:hAnsi="Times New Roman" w:eastAsia="宋体" w:cs="Times New Roman"/>
          <w:sz w:val="20"/>
        </w:rPr>
      </w:pPr>
    </w:p>
    <w:p w14:paraId="2E1EB914">
      <w:pPr>
        <w:pStyle w:val="2"/>
        <w:ind w:left="886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4902200" cy="903605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684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29A9">
      <w:pPr>
        <w:pStyle w:val="2"/>
        <w:spacing w:before="90"/>
        <w:ind w:left="418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8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序列检测电路图</w:t>
      </w:r>
    </w:p>
    <w:p w14:paraId="1D706CCD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28" w:type="default"/>
          <w:footerReference r:id="rId29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5336F8FC">
      <w:pPr>
        <w:pStyle w:val="2"/>
        <w:spacing w:before="2"/>
        <w:rPr>
          <w:rFonts w:hint="default" w:ascii="Times New Roman" w:hAnsi="Times New Roman" w:eastAsia="宋体" w:cs="Times New Roman"/>
          <w:sz w:val="11"/>
        </w:rPr>
      </w:pPr>
    </w:p>
    <w:p w14:paraId="618906A3">
      <w:pPr>
        <w:pStyle w:val="2"/>
        <w:ind w:left="748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5266690" cy="133350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9C43">
      <w:pPr>
        <w:pStyle w:val="2"/>
        <w:spacing w:before="2"/>
        <w:ind w:left="418" w:right="421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9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序列检测电路</w:t>
      </w:r>
    </w:p>
    <w:p w14:paraId="4C3DCE62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30" w:type="default"/>
          <w:footerReference r:id="rId31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65A19CF7">
      <w:pPr>
        <w:pStyle w:val="2"/>
        <w:ind w:left="2216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454400" cy="1717675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739" cy="17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517D">
      <w:pPr>
        <w:pStyle w:val="2"/>
        <w:spacing w:before="34"/>
        <w:ind w:right="2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10</w:t>
      </w:r>
      <w:r>
        <w:rPr>
          <w:rFonts w:hint="default" w:ascii="Times New Roman" w:hAnsi="Times New Roman" w:eastAsia="宋体" w:cs="Times New Roman"/>
          <w:spacing w:val="-5"/>
        </w:rPr>
        <w:t xml:space="preserve"> 状态转移电路图</w:t>
      </w:r>
    </w:p>
    <w:p w14:paraId="6FB66C3F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32" w:type="default"/>
          <w:footerReference r:id="rId33" w:type="default"/>
          <w:pgSz w:w="11910" w:h="16840"/>
          <w:pgMar w:top="1120" w:right="992" w:bottom="1180" w:left="992" w:header="860" w:footer="993" w:gutter="0"/>
          <w:cols w:space="720" w:num="1"/>
        </w:sectPr>
      </w:pPr>
    </w:p>
    <w:p w14:paraId="44123F17">
      <w:pPr>
        <w:pStyle w:val="2"/>
        <w:spacing w:before="26"/>
        <w:rPr>
          <w:rFonts w:hint="default" w:ascii="Times New Roman" w:hAnsi="Times New Roman" w:eastAsia="宋体" w:cs="Times New Roman"/>
          <w:sz w:val="20"/>
        </w:rPr>
      </w:pPr>
    </w:p>
    <w:p w14:paraId="0FBB679A">
      <w:pPr>
        <w:pStyle w:val="2"/>
        <w:ind w:left="1207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983355" cy="1061720"/>
            <wp:effectExtent l="0" t="0" r="0" b="0"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821" cy="10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1877">
      <w:pPr>
        <w:pStyle w:val="2"/>
        <w:spacing w:before="64"/>
        <w:ind w:left="418" w:right="421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5"/>
        </w:rPr>
        <w:t xml:space="preserve">图 </w:t>
      </w:r>
      <w:r>
        <w:rPr>
          <w:rFonts w:hint="default" w:ascii="Times New Roman" w:hAnsi="Times New Roman" w:eastAsia="宋体" w:cs="Times New Roman"/>
        </w:rPr>
        <w:t>11</w:t>
      </w:r>
      <w:r>
        <w:rPr>
          <w:rFonts w:hint="default" w:ascii="Times New Roman" w:hAnsi="Times New Roman" w:eastAsia="宋体" w:cs="Times New Roman"/>
          <w:spacing w:val="28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自动售货机电路</w:t>
      </w:r>
    </w:p>
    <w:p w14:paraId="1AC6C0B8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34" w:type="default"/>
          <w:footerReference r:id="rId35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204B96CE">
      <w:pPr>
        <w:spacing w:before="55"/>
        <w:ind w:left="779" w:right="0" w:firstLine="0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pacing w:val="-2"/>
          <w:sz w:val="24"/>
        </w:rPr>
        <w:t>六、综合题</w:t>
      </w:r>
    </w:p>
    <w:p w14:paraId="187F44A3">
      <w:pPr>
        <w:pStyle w:val="2"/>
        <w:spacing w:before="3"/>
        <w:ind w:left="93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1</w:t>
      </w:r>
      <w:r>
        <w:rPr>
          <w:rFonts w:hint="default" w:ascii="Times New Roman" w:hAnsi="Times New Roman" w:eastAsia="宋体" w:cs="Times New Roman"/>
          <w:spacing w:val="-3"/>
        </w:rPr>
        <w:t>.试分析下面程序，找出程序中存在的语法错误，写出正确的完整程序。</w:t>
      </w:r>
    </w:p>
    <w:p w14:paraId="4A47C174">
      <w:pPr>
        <w:pStyle w:val="2"/>
        <w:spacing w:before="2" w:line="242" w:lineRule="auto"/>
        <w:ind w:left="1400" w:right="4897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15"/>
        </w:rPr>
        <w:t xml:space="preserve">//对 </w:t>
      </w:r>
      <w:r>
        <w:rPr>
          <w:rFonts w:hint="default" w:ascii="Times New Roman" w:hAnsi="Times New Roman" w:eastAsia="宋体" w:cs="Times New Roman"/>
          <w:spacing w:val="-2"/>
        </w:rPr>
        <w:t>CPA</w:t>
      </w:r>
      <w:r>
        <w:rPr>
          <w:rFonts w:hint="default" w:ascii="Times New Roman" w:hAnsi="Times New Roman" w:eastAsia="宋体" w:cs="Times New Roman"/>
          <w:spacing w:val="-14"/>
        </w:rPr>
        <w:t xml:space="preserve"> 四分频，且占空比为 </w:t>
      </w:r>
      <w:r>
        <w:rPr>
          <w:rFonts w:hint="default" w:ascii="Times New Roman" w:hAnsi="Times New Roman" w:eastAsia="宋体" w:cs="Times New Roman"/>
          <w:spacing w:val="-2"/>
        </w:rPr>
        <w:t xml:space="preserve">1/3 </w:t>
      </w: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>div4(CPA，CPB)</w:t>
      </w:r>
    </w:p>
    <w:p w14:paraId="49C71E73">
      <w:pPr>
        <w:pStyle w:val="2"/>
        <w:tabs>
          <w:tab w:val="left" w:pos="2240"/>
        </w:tabs>
        <w:spacing w:before="1" w:line="242" w:lineRule="auto"/>
        <w:ind w:left="1400" w:right="715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CPB； </w:t>
      </w:r>
      <w:r>
        <w:rPr>
          <w:rFonts w:hint="default" w:ascii="Times New Roman" w:hAnsi="Times New Roman" w:eastAsia="宋体" w:cs="Times New Roman"/>
          <w:spacing w:val="-2"/>
        </w:rPr>
        <w:t>input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4"/>
        </w:rPr>
        <w:t>CPA;</w:t>
      </w:r>
    </w:p>
    <w:p w14:paraId="57A5EC80">
      <w:pPr>
        <w:pStyle w:val="2"/>
        <w:tabs>
          <w:tab w:val="left" w:pos="2137"/>
        </w:tabs>
        <w:spacing w:before="2"/>
        <w:ind w:left="14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>Reg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4"/>
        </w:rPr>
        <w:t>CPB;</w:t>
      </w:r>
    </w:p>
    <w:p w14:paraId="29CD99A8">
      <w:pPr>
        <w:pStyle w:val="2"/>
        <w:spacing w:before="2" w:line="244" w:lineRule="auto"/>
        <w:ind w:left="1820" w:right="5999" w:hanging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7"/>
        </w:rPr>
        <w:t xml:space="preserve"> </w:t>
      </w:r>
      <w:r>
        <w:rPr>
          <w:rFonts w:hint="default" w:ascii="Times New Roman" w:hAnsi="Times New Roman" w:eastAsia="宋体" w:cs="Times New Roman"/>
        </w:rPr>
        <w:t>@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(posedge</w:t>
      </w:r>
      <w:r>
        <w:rPr>
          <w:rFonts w:hint="default" w:ascii="Times New Roman" w:hAnsi="Times New Roman" w:eastAsia="宋体" w:cs="Times New Roman"/>
          <w:spacing w:val="80"/>
        </w:rPr>
        <w:t xml:space="preserve"> </w:t>
      </w:r>
      <w:r>
        <w:rPr>
          <w:rFonts w:hint="default" w:ascii="Times New Roman" w:hAnsi="Times New Roman" w:eastAsia="宋体" w:cs="Times New Roman"/>
        </w:rPr>
        <w:t>CPA) if (i==3)</w:t>
      </w:r>
    </w:p>
    <w:p w14:paraId="40C9CF3D">
      <w:pPr>
        <w:pStyle w:val="2"/>
        <w:spacing w:line="242" w:lineRule="auto"/>
        <w:ind w:left="1820" w:right="4897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begin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i=0；CPB&lt;=b’1；end </w:t>
      </w:r>
      <w:r>
        <w:rPr>
          <w:rFonts w:hint="default" w:ascii="Times New Roman" w:hAnsi="Times New Roman" w:eastAsia="宋体" w:cs="Times New Roman"/>
          <w:spacing w:val="-4"/>
        </w:rPr>
        <w:t>else</w:t>
      </w:r>
    </w:p>
    <w:p w14:paraId="4ACF6D9F">
      <w:pPr>
        <w:pStyle w:val="2"/>
        <w:spacing w:line="268" w:lineRule="exact"/>
        <w:ind w:left="22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begin</w:t>
      </w:r>
      <w:r>
        <w:rPr>
          <w:rFonts w:hint="default" w:ascii="Times New Roman" w:hAnsi="Times New Roman" w:eastAsia="宋体" w:cs="Times New Roman"/>
          <w:spacing w:val="50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i=i+1；CPB&lt;=0；end</w:t>
      </w:r>
    </w:p>
    <w:p w14:paraId="54DF0E87">
      <w:pPr>
        <w:pStyle w:val="2"/>
        <w:spacing w:before="3" w:line="242" w:lineRule="auto"/>
        <w:ind w:left="1400" w:right="747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end </w:t>
      </w: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5177EAB2">
      <w:pPr>
        <w:pStyle w:val="2"/>
        <w:spacing w:after="0" w:line="242" w:lineRule="auto"/>
        <w:rPr>
          <w:rFonts w:hint="default" w:ascii="Times New Roman" w:hAnsi="Times New Roman" w:eastAsia="宋体" w:cs="Times New Roman"/>
        </w:rPr>
        <w:sectPr>
          <w:headerReference r:id="rId36" w:type="default"/>
          <w:footerReference r:id="rId37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3B3D5425">
      <w:pPr>
        <w:pStyle w:val="2"/>
        <w:spacing w:before="32" w:line="244" w:lineRule="auto"/>
        <w:ind w:left="980" w:right="5684" w:hanging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8"/>
        </w:rPr>
        <w:t xml:space="preserve">//带异步清零的 </w:t>
      </w:r>
      <w:r>
        <w:rPr>
          <w:rFonts w:hint="default" w:ascii="Times New Roman" w:hAnsi="Times New Roman" w:eastAsia="宋体" w:cs="Times New Roman"/>
          <w:spacing w:val="-2"/>
        </w:rPr>
        <w:t>JK</w:t>
      </w:r>
      <w:r>
        <w:rPr>
          <w:rFonts w:hint="default" w:ascii="Times New Roman" w:hAnsi="Times New Roman" w:eastAsia="宋体" w:cs="Times New Roman"/>
          <w:spacing w:val="-10"/>
        </w:rPr>
        <w:t xml:space="preserve"> 触发器逻辑功能描述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>JKCFQ(Q,J,K,CLK,RD)</w:t>
      </w:r>
    </w:p>
    <w:p w14:paraId="66B74AFD">
      <w:pPr>
        <w:pStyle w:val="2"/>
        <w:spacing w:line="265" w:lineRule="exact"/>
        <w:ind w:left="9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47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spacing w:val="-5"/>
        </w:rPr>
        <w:t>Q;</w:t>
      </w:r>
    </w:p>
    <w:p w14:paraId="061B0FBE">
      <w:pPr>
        <w:pStyle w:val="2"/>
        <w:spacing w:before="4" w:line="242" w:lineRule="auto"/>
        <w:ind w:left="980" w:right="651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input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>J,K,CLK,RD; always</w:t>
      </w:r>
      <w:r>
        <w:rPr>
          <w:rFonts w:hint="default" w:ascii="Times New Roman" w:hAnsi="Times New Roman" w:eastAsia="宋体" w:cs="Times New Roman"/>
          <w:spacing w:val="80"/>
        </w:rPr>
        <w:t xml:space="preserve"> </w:t>
      </w:r>
      <w:r>
        <w:rPr>
          <w:rFonts w:hint="default" w:ascii="Times New Roman" w:hAnsi="Times New Roman" w:eastAsia="宋体" w:cs="Times New Roman"/>
        </w:rPr>
        <w:t>@</w:t>
      </w:r>
      <w:r>
        <w:rPr>
          <w:rFonts w:hint="default" w:ascii="Times New Roman" w:hAnsi="Times New Roman" w:eastAsia="宋体" w:cs="Times New Roman"/>
          <w:spacing w:val="-7"/>
        </w:rPr>
        <w:t xml:space="preserve"> </w:t>
      </w:r>
      <w:r>
        <w:rPr>
          <w:rFonts w:hint="default" w:ascii="Times New Roman" w:hAnsi="Times New Roman" w:eastAsia="宋体" w:cs="Times New Roman"/>
        </w:rPr>
        <w:t>(posedge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CLK)</w:t>
      </w:r>
    </w:p>
    <w:p w14:paraId="29F06E78">
      <w:pPr>
        <w:pStyle w:val="2"/>
        <w:spacing w:before="1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begin</w:t>
      </w:r>
    </w:p>
    <w:p w14:paraId="40712495">
      <w:pPr>
        <w:pStyle w:val="2"/>
        <w:tabs>
          <w:tab w:val="left" w:pos="3397"/>
        </w:tabs>
        <w:spacing w:before="2"/>
        <w:ind w:left="22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if(!RD)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4"/>
        </w:rPr>
        <w:t>Q&lt;=0;</w:t>
      </w:r>
    </w:p>
    <w:p w14:paraId="561DCF91">
      <w:pPr>
        <w:pStyle w:val="2"/>
        <w:spacing w:before="5" w:line="242" w:lineRule="auto"/>
        <w:ind w:left="2240" w:right="651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else </w:t>
      </w:r>
      <w:r>
        <w:rPr>
          <w:rFonts w:hint="default" w:ascii="Times New Roman" w:hAnsi="Times New Roman" w:eastAsia="宋体" w:cs="Times New Roman"/>
          <w:spacing w:val="-2"/>
        </w:rPr>
        <w:t>case(J,K)</w:t>
      </w:r>
    </w:p>
    <w:p w14:paraId="2042414F">
      <w:pPr>
        <w:pStyle w:val="2"/>
        <w:spacing w:before="1"/>
        <w:ind w:left="30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2’b00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Q&lt;=Q;2’b01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Q&lt;=0;</w:t>
      </w:r>
    </w:p>
    <w:p w14:paraId="0D88A368">
      <w:pPr>
        <w:pStyle w:val="2"/>
        <w:spacing w:before="2"/>
        <w:ind w:left="30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2’b10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Q&lt;=1;2’b11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Q&lt;=~Q;</w:t>
      </w:r>
    </w:p>
    <w:p w14:paraId="3284923F">
      <w:pPr>
        <w:pStyle w:val="2"/>
        <w:spacing w:before="5" w:line="242" w:lineRule="auto"/>
        <w:ind w:left="2660" w:right="4686" w:firstLine="4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default</w:t>
      </w:r>
      <w:r>
        <w:rPr>
          <w:rFonts w:hint="default" w:ascii="Times New Roman" w:hAnsi="Times New Roman" w:eastAsia="宋体" w:cs="Times New Roman"/>
          <w:spacing w:val="-17"/>
        </w:rPr>
        <w:t xml:space="preserve"> 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default" w:ascii="Times New Roman" w:hAnsi="Times New Roman" w:eastAsia="宋体" w:cs="Times New Roman"/>
          <w:spacing w:val="-17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Q&lt;=1’bx; </w:t>
      </w:r>
      <w:r>
        <w:rPr>
          <w:rFonts w:hint="default" w:ascii="Times New Roman" w:hAnsi="Times New Roman" w:eastAsia="宋体" w:cs="Times New Roman"/>
          <w:spacing w:val="-2"/>
        </w:rPr>
        <w:t>endcase</w:t>
      </w:r>
    </w:p>
    <w:p w14:paraId="2DCBD9D3">
      <w:pPr>
        <w:pStyle w:val="2"/>
        <w:spacing w:line="244" w:lineRule="auto"/>
        <w:ind w:left="980" w:right="7470" w:firstLine="8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end </w:t>
      </w: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705513A7">
      <w:pPr>
        <w:pStyle w:val="2"/>
        <w:spacing w:after="0" w:line="244" w:lineRule="auto"/>
        <w:rPr>
          <w:rFonts w:hint="default" w:ascii="Times New Roman" w:hAnsi="Times New Roman" w:eastAsia="宋体" w:cs="Times New Roman"/>
        </w:rPr>
        <w:sectPr>
          <w:headerReference r:id="rId38" w:type="default"/>
          <w:footerReference r:id="rId39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1E546F3B">
      <w:pPr>
        <w:pStyle w:val="2"/>
        <w:spacing w:before="32"/>
        <w:ind w:left="9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8"/>
        </w:rPr>
        <w:t xml:space="preserve">//异步清零的 </w:t>
      </w:r>
      <w:r>
        <w:rPr>
          <w:rFonts w:hint="default" w:ascii="Times New Roman" w:hAnsi="Times New Roman" w:eastAsia="宋体" w:cs="Times New Roman"/>
          <w:spacing w:val="-2"/>
        </w:rPr>
        <w:t>4</w:t>
      </w:r>
      <w:r>
        <w:rPr>
          <w:rFonts w:hint="default" w:ascii="Times New Roman" w:hAnsi="Times New Roman" w:eastAsia="宋体" w:cs="Times New Roman"/>
          <w:spacing w:val="-14"/>
        </w:rPr>
        <w:t xml:space="preserve"> 位计数器</w:t>
      </w:r>
    </w:p>
    <w:p w14:paraId="1AEAAE48">
      <w:pPr>
        <w:pStyle w:val="2"/>
        <w:tabs>
          <w:tab w:val="left" w:pos="1820"/>
          <w:tab w:val="left" w:pos="1926"/>
        </w:tabs>
        <w:spacing w:before="4" w:line="242" w:lineRule="auto"/>
        <w:ind w:left="980" w:right="578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module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Hardreg(d,clk,clrb,q) input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clk,clrb;</w:t>
      </w:r>
    </w:p>
    <w:p w14:paraId="28A43A40">
      <w:pPr>
        <w:pStyle w:val="2"/>
        <w:spacing w:before="1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input</w:t>
      </w:r>
      <w:r>
        <w:rPr>
          <w:rFonts w:hint="default" w:ascii="Times New Roman" w:hAnsi="Times New Roman" w:eastAsia="宋体" w:cs="Times New Roman"/>
          <w:spacing w:val="-6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[3:0]d;</w:t>
      </w:r>
    </w:p>
    <w:p w14:paraId="111CE3A6">
      <w:pPr>
        <w:pStyle w:val="2"/>
        <w:spacing w:before="2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47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[3:0]q;</w:t>
      </w:r>
    </w:p>
    <w:p w14:paraId="579A75D0">
      <w:pPr>
        <w:pStyle w:val="2"/>
        <w:tabs>
          <w:tab w:val="left" w:pos="1717"/>
        </w:tabs>
        <w:spacing w:before="5"/>
        <w:ind w:left="9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>Reg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spacing w:val="-2"/>
        </w:rPr>
        <w:t>[3:0]q;</w:t>
      </w:r>
    </w:p>
    <w:p w14:paraId="555AE879">
      <w:pPr>
        <w:pStyle w:val="2"/>
        <w:spacing w:before="2" w:line="244" w:lineRule="auto"/>
        <w:ind w:left="1400" w:right="6511" w:hanging="42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@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(posedge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clk) if (clrb)</w:t>
      </w:r>
    </w:p>
    <w:p w14:paraId="1144CB9E">
      <w:pPr>
        <w:pStyle w:val="2"/>
        <w:spacing w:line="244" w:lineRule="auto"/>
        <w:ind w:left="1400" w:right="5999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begin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q&lt;=b’1；end </w:t>
      </w:r>
      <w:r>
        <w:rPr>
          <w:rFonts w:hint="default" w:ascii="Times New Roman" w:hAnsi="Times New Roman" w:eastAsia="宋体" w:cs="Times New Roman"/>
          <w:spacing w:val="-4"/>
        </w:rPr>
        <w:t>else</w:t>
      </w:r>
    </w:p>
    <w:p w14:paraId="2009BA33">
      <w:pPr>
        <w:pStyle w:val="2"/>
        <w:spacing w:line="265" w:lineRule="exact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begin</w:t>
      </w:r>
      <w:r>
        <w:rPr>
          <w:rFonts w:hint="default" w:ascii="Times New Roman" w:hAnsi="Times New Roman" w:eastAsia="宋体" w:cs="Times New Roman"/>
          <w:spacing w:val="50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q&lt;=d+1;end</w:t>
      </w:r>
    </w:p>
    <w:p w14:paraId="4C90CB58">
      <w:pPr>
        <w:pStyle w:val="2"/>
        <w:spacing w:before="1" w:line="242" w:lineRule="auto"/>
        <w:ind w:left="980" w:right="747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end </w:t>
      </w: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389929FC">
      <w:pPr>
        <w:pStyle w:val="2"/>
        <w:spacing w:after="0" w:line="242" w:lineRule="auto"/>
        <w:rPr>
          <w:rFonts w:hint="default" w:ascii="Times New Roman" w:hAnsi="Times New Roman" w:eastAsia="宋体" w:cs="Times New Roman"/>
        </w:rPr>
        <w:sectPr>
          <w:headerReference r:id="rId40" w:type="default"/>
          <w:footerReference r:id="rId41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2A74F272">
      <w:pPr>
        <w:pStyle w:val="2"/>
        <w:spacing w:before="32" w:line="244" w:lineRule="auto"/>
        <w:ind w:left="976" w:right="4530" w:firstLine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Example(clk,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data_in,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data_out); input clk;</w:t>
      </w:r>
    </w:p>
    <w:p w14:paraId="41CB025F">
      <w:pPr>
        <w:pStyle w:val="2"/>
        <w:spacing w:line="244" w:lineRule="auto"/>
        <w:ind w:left="976" w:right="651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input</w:t>
      </w:r>
      <w:r>
        <w:rPr>
          <w:rFonts w:hint="default" w:ascii="Times New Roman" w:hAnsi="Times New Roman" w:eastAsia="宋体" w:cs="Times New Roman"/>
          <w:spacing w:val="-17"/>
        </w:rPr>
        <w:t xml:space="preserve"> </w:t>
      </w:r>
      <w:r>
        <w:rPr>
          <w:rFonts w:hint="default" w:ascii="Times New Roman" w:hAnsi="Times New Roman" w:eastAsia="宋体" w:cs="Times New Roman"/>
        </w:rPr>
        <w:t>[3:0]</w:t>
      </w:r>
      <w:r>
        <w:rPr>
          <w:rFonts w:hint="default" w:ascii="Times New Roman" w:hAnsi="Times New Roman" w:eastAsia="宋体" w:cs="Times New Roman"/>
          <w:spacing w:val="-16"/>
        </w:rPr>
        <w:t xml:space="preserve"> </w:t>
      </w:r>
      <w:r>
        <w:rPr>
          <w:rFonts w:hint="default" w:ascii="Times New Roman" w:hAnsi="Times New Roman" w:eastAsia="宋体" w:cs="Times New Roman"/>
        </w:rPr>
        <w:t>data_in; output data_out;</w:t>
      </w:r>
    </w:p>
    <w:p w14:paraId="4900A333">
      <w:pPr>
        <w:pStyle w:val="2"/>
        <w:spacing w:line="265" w:lineRule="exact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reg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temp;</w:t>
      </w:r>
    </w:p>
    <w:p w14:paraId="58269B22">
      <w:pPr>
        <w:pStyle w:val="2"/>
        <w:spacing w:line="242" w:lineRule="auto"/>
        <w:ind w:left="1396" w:right="5999" w:hanging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13"/>
        </w:rPr>
        <w:t xml:space="preserve"> </w:t>
      </w:r>
      <w:r>
        <w:rPr>
          <w:rFonts w:hint="default" w:ascii="Times New Roman" w:hAnsi="Times New Roman" w:eastAsia="宋体" w:cs="Times New Roman"/>
        </w:rPr>
        <w:t>@(posedge</w:t>
      </w:r>
      <w:r>
        <w:rPr>
          <w:rFonts w:hint="default" w:ascii="Times New Roman" w:hAnsi="Times New Roman" w:eastAsia="宋体" w:cs="Times New Roman"/>
          <w:spacing w:val="-11"/>
        </w:rPr>
        <w:t xml:space="preserve"> </w:t>
      </w:r>
      <w:r>
        <w:rPr>
          <w:rFonts w:hint="default" w:ascii="Times New Roman" w:hAnsi="Times New Roman" w:eastAsia="宋体" w:cs="Times New Roman"/>
        </w:rPr>
        <w:t>clk)</w:t>
      </w:r>
      <w:r>
        <w:rPr>
          <w:rFonts w:hint="default" w:ascii="Times New Roman" w:hAnsi="Times New Roman" w:eastAsia="宋体" w:cs="Times New Roman"/>
          <w:spacing w:val="-13"/>
        </w:rPr>
        <w:t xml:space="preserve"> </w:t>
      </w:r>
      <w:r>
        <w:rPr>
          <w:rFonts w:hint="default" w:ascii="Times New Roman" w:hAnsi="Times New Roman" w:eastAsia="宋体" w:cs="Times New Roman"/>
        </w:rPr>
        <w:t>begin temp = data_in[0];</w:t>
      </w:r>
    </w:p>
    <w:p w14:paraId="0AF6DD74">
      <w:pPr>
        <w:pStyle w:val="2"/>
        <w:spacing w:before="1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>end</w:t>
      </w:r>
    </w:p>
    <w:p w14:paraId="08E931A9">
      <w:pPr>
        <w:pStyle w:val="2"/>
        <w:spacing w:before="2" w:line="244" w:lineRule="auto"/>
        <w:ind w:left="1396" w:right="5999" w:hanging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18"/>
        </w:rPr>
        <w:t xml:space="preserve"> </w:t>
      </w:r>
      <w:r>
        <w:rPr>
          <w:rFonts w:hint="default" w:ascii="Times New Roman" w:hAnsi="Times New Roman" w:eastAsia="宋体" w:cs="Times New Roman"/>
        </w:rPr>
        <w:t>@(data_in)</w:t>
      </w:r>
      <w:r>
        <w:rPr>
          <w:rFonts w:hint="default" w:ascii="Times New Roman" w:hAnsi="Times New Roman" w:eastAsia="宋体" w:cs="Times New Roman"/>
          <w:spacing w:val="-18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begin </w:t>
      </w:r>
      <w:r>
        <w:rPr>
          <w:rFonts w:hint="default" w:ascii="Times New Roman" w:hAnsi="Times New Roman" w:eastAsia="宋体" w:cs="Times New Roman"/>
          <w:spacing w:val="-2"/>
        </w:rPr>
        <w:t>case(data_in)</w:t>
      </w:r>
    </w:p>
    <w:p w14:paraId="4D9A2A13">
      <w:pPr>
        <w:pStyle w:val="2"/>
        <w:spacing w:line="244" w:lineRule="auto"/>
        <w:ind w:left="1816" w:right="4897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4'b0001: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data_out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11"/>
        </w:rPr>
        <w:t xml:space="preserve"> </w:t>
      </w:r>
      <w:r>
        <w:rPr>
          <w:rFonts w:hint="default" w:ascii="Times New Roman" w:hAnsi="Times New Roman" w:eastAsia="宋体" w:cs="Times New Roman"/>
        </w:rPr>
        <w:t>1'b1; 4'b0010:</w:t>
      </w:r>
      <w:r>
        <w:rPr>
          <w:rFonts w:hint="default" w:ascii="Times New Roman" w:hAnsi="Times New Roman" w:eastAsia="宋体" w:cs="Times New Roman"/>
          <w:spacing w:val="-6"/>
        </w:rPr>
        <w:t xml:space="preserve"> </w:t>
      </w:r>
      <w:r>
        <w:rPr>
          <w:rFonts w:hint="default" w:ascii="Times New Roman" w:hAnsi="Times New Roman" w:eastAsia="宋体" w:cs="Times New Roman"/>
        </w:rPr>
        <w:t>data_out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1'b0;</w:t>
      </w:r>
    </w:p>
    <w:p w14:paraId="59575ED8">
      <w:pPr>
        <w:pStyle w:val="2"/>
        <w:spacing w:line="265" w:lineRule="exact"/>
        <w:ind w:left="13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endcase</w:t>
      </w:r>
    </w:p>
    <w:p w14:paraId="560AC91F">
      <w:pPr>
        <w:pStyle w:val="2"/>
        <w:spacing w:line="268" w:lineRule="exact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>end</w:t>
      </w:r>
    </w:p>
    <w:p w14:paraId="5C4CBCC3">
      <w:pPr>
        <w:pStyle w:val="2"/>
        <w:spacing w:before="4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assign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data_out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4"/>
        </w:rPr>
        <w:t xml:space="preserve"> temp;</w:t>
      </w:r>
    </w:p>
    <w:p w14:paraId="3BD29603">
      <w:pPr>
        <w:pStyle w:val="2"/>
        <w:spacing w:after="0"/>
        <w:rPr>
          <w:rFonts w:hint="default" w:ascii="Times New Roman" w:hAnsi="Times New Roman" w:eastAsia="宋体" w:cs="Times New Roman"/>
        </w:rPr>
        <w:sectPr>
          <w:headerReference r:id="rId42" w:type="default"/>
          <w:footerReference r:id="rId43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2D418EDD">
      <w:pPr>
        <w:pStyle w:val="2"/>
        <w:spacing w:before="32" w:line="244" w:lineRule="auto"/>
        <w:ind w:left="976" w:right="568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Counter(clk,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rst,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cnt) input clk, rst;</w:t>
      </w:r>
    </w:p>
    <w:p w14:paraId="3C726358">
      <w:pPr>
        <w:pStyle w:val="2"/>
        <w:spacing w:line="265" w:lineRule="exact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47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>cnt;</w:t>
      </w:r>
    </w:p>
    <w:p w14:paraId="0ECDF946">
      <w:pPr>
        <w:pStyle w:val="2"/>
        <w:spacing w:before="4" w:line="242" w:lineRule="auto"/>
        <w:ind w:left="1506" w:right="6131" w:hanging="53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@(posedge</w:t>
      </w:r>
      <w:r>
        <w:rPr>
          <w:rFonts w:hint="default" w:ascii="Times New Roman" w:hAnsi="Times New Roman" w:eastAsia="宋体" w:cs="Times New Roman"/>
          <w:spacing w:val="-11"/>
        </w:rPr>
        <w:t xml:space="preserve"> </w:t>
      </w:r>
      <w:r>
        <w:rPr>
          <w:rFonts w:hint="default" w:ascii="Times New Roman" w:hAnsi="Times New Roman" w:eastAsia="宋体" w:cs="Times New Roman"/>
        </w:rPr>
        <w:t>clk)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begin if (rst)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>cnt = 0;</w:t>
      </w:r>
      <w:r>
        <w:rPr>
          <w:rFonts w:hint="default" w:ascii="Times New Roman" w:hAnsi="Times New Roman" w:eastAsia="宋体" w:cs="Times New Roman"/>
          <w:spacing w:val="40"/>
        </w:rPr>
        <w:t xml:space="preserve"> </w:t>
      </w:r>
      <w:r>
        <w:rPr>
          <w:rFonts w:hint="default" w:ascii="Times New Roman" w:hAnsi="Times New Roman" w:eastAsia="宋体" w:cs="Times New Roman"/>
        </w:rPr>
        <w:t>else cnt &lt;= cnt + 1;</w:t>
      </w:r>
    </w:p>
    <w:p w14:paraId="5C17BA51">
      <w:pPr>
        <w:pStyle w:val="2"/>
        <w:spacing w:before="1"/>
        <w:ind w:left="108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@(*)</w:t>
      </w:r>
      <w:r>
        <w:rPr>
          <w:rFonts w:hint="default" w:ascii="Times New Roman" w:hAnsi="Times New Roman" w:eastAsia="宋体" w:cs="Times New Roman"/>
          <w:spacing w:val="-4"/>
        </w:rPr>
        <w:t xml:space="preserve"> begin</w:t>
      </w:r>
    </w:p>
    <w:p w14:paraId="5F7B2461">
      <w:pPr>
        <w:pStyle w:val="2"/>
        <w:spacing w:before="4" w:line="242" w:lineRule="auto"/>
        <w:ind w:left="1400" w:right="4844" w:hanging="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$display("Current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count:</w:t>
      </w:r>
      <w:r>
        <w:rPr>
          <w:rFonts w:hint="default" w:ascii="Times New Roman" w:hAnsi="Times New Roman" w:eastAsia="宋体" w:cs="Times New Roman"/>
          <w:spacing w:val="-11"/>
        </w:rPr>
        <w:t xml:space="preserve"> </w:t>
      </w:r>
      <w:r>
        <w:rPr>
          <w:rFonts w:hint="default" w:ascii="Times New Roman" w:hAnsi="Times New Roman" w:eastAsia="宋体" w:cs="Times New Roman"/>
        </w:rPr>
        <w:t>%d",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cnt); </w:t>
      </w:r>
      <w:r>
        <w:rPr>
          <w:rFonts w:hint="default" w:ascii="Times New Roman" w:hAnsi="Times New Roman" w:eastAsia="宋体" w:cs="Times New Roman"/>
          <w:spacing w:val="-4"/>
        </w:rPr>
        <w:t>end</w:t>
      </w:r>
    </w:p>
    <w:p w14:paraId="32691BD0">
      <w:pPr>
        <w:pStyle w:val="2"/>
        <w:spacing w:before="2" w:line="242" w:lineRule="auto"/>
        <w:ind w:left="1396" w:right="7470" w:hanging="3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initial</w:t>
      </w:r>
      <w:r>
        <w:rPr>
          <w:rFonts w:hint="default" w:ascii="Times New Roman" w:hAnsi="Times New Roman" w:eastAsia="宋体" w:cs="Times New Roman"/>
          <w:spacing w:val="-27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begin cnt &lt;= 0; </w:t>
      </w:r>
      <w:r>
        <w:rPr>
          <w:rFonts w:hint="default" w:ascii="Times New Roman" w:hAnsi="Times New Roman" w:eastAsia="宋体" w:cs="Times New Roman"/>
          <w:spacing w:val="-4"/>
        </w:rPr>
        <w:t>end</w:t>
      </w:r>
    </w:p>
    <w:p w14:paraId="3CA9AFF7">
      <w:pPr>
        <w:pStyle w:val="2"/>
        <w:ind w:left="9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6C268955">
      <w:pPr>
        <w:pStyle w:val="2"/>
        <w:spacing w:after="0"/>
        <w:rPr>
          <w:rFonts w:hint="default" w:ascii="Times New Roman" w:hAnsi="Times New Roman" w:eastAsia="宋体" w:cs="Times New Roman"/>
        </w:rPr>
        <w:sectPr>
          <w:headerReference r:id="rId44" w:type="default"/>
          <w:footerReference r:id="rId45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2B67BE59">
      <w:pPr>
        <w:pStyle w:val="2"/>
        <w:spacing w:before="32" w:line="244" w:lineRule="auto"/>
        <w:ind w:left="976" w:right="331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Mux(input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[1:0]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sel,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input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[3:0]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D,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Y); reg Y;</w:t>
      </w:r>
    </w:p>
    <w:p w14:paraId="4FB116B8">
      <w:pPr>
        <w:pStyle w:val="2"/>
        <w:spacing w:line="244" w:lineRule="auto"/>
        <w:ind w:left="1816" w:right="5999" w:hanging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always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@(sel</w:t>
      </w:r>
      <w:r>
        <w:rPr>
          <w:rFonts w:hint="default" w:ascii="Times New Roman" w:hAnsi="Times New Roman" w:eastAsia="宋体" w:cs="Times New Roman"/>
          <w:spacing w:val="-8"/>
        </w:rPr>
        <w:t xml:space="preserve"> </w:t>
      </w:r>
      <w:r>
        <w:rPr>
          <w:rFonts w:hint="default" w:ascii="Times New Roman" w:hAnsi="Times New Roman" w:eastAsia="宋体" w:cs="Times New Roman"/>
        </w:rPr>
        <w:t>or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D)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begin </w:t>
      </w:r>
      <w:r>
        <w:rPr>
          <w:rFonts w:hint="default" w:ascii="Times New Roman" w:hAnsi="Times New Roman" w:eastAsia="宋体" w:cs="Times New Roman"/>
          <w:spacing w:val="-2"/>
        </w:rPr>
        <w:t>casez(sel)</w:t>
      </w:r>
    </w:p>
    <w:p w14:paraId="65CE9456">
      <w:pPr>
        <w:pStyle w:val="2"/>
        <w:spacing w:line="265" w:lineRule="exact"/>
        <w:ind w:left="223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2'b00: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Y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>D[0];</w:t>
      </w:r>
    </w:p>
    <w:p w14:paraId="622F3D79">
      <w:pPr>
        <w:pStyle w:val="2"/>
        <w:ind w:left="223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2'b01: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Y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>D[1];</w:t>
      </w:r>
    </w:p>
    <w:p w14:paraId="1C90E4B7">
      <w:pPr>
        <w:pStyle w:val="2"/>
        <w:spacing w:before="2"/>
        <w:ind w:left="223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2'b10: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Y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>D[2];</w:t>
      </w:r>
    </w:p>
    <w:p w14:paraId="75900EDD">
      <w:pPr>
        <w:pStyle w:val="2"/>
        <w:spacing w:before="5"/>
        <w:ind w:left="181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endcase</w:t>
      </w:r>
    </w:p>
    <w:p w14:paraId="298DC03D">
      <w:pPr>
        <w:pStyle w:val="2"/>
        <w:spacing w:before="2"/>
        <w:ind w:left="13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>end</w:t>
      </w:r>
    </w:p>
    <w:p w14:paraId="5785FEDE">
      <w:pPr>
        <w:pStyle w:val="2"/>
        <w:spacing w:before="4" w:line="242" w:lineRule="auto"/>
        <w:ind w:left="1396" w:right="568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assign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D</w:t>
      </w:r>
      <w:r>
        <w:rPr>
          <w:rFonts w:hint="default" w:ascii="Times New Roman" w:hAnsi="Times New Roman" w:eastAsia="宋体" w:cs="Times New Roman"/>
          <w:spacing w:val="-7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{D[2:0],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1'b0}; initial begin</w:t>
      </w:r>
    </w:p>
    <w:p w14:paraId="31670561">
      <w:pPr>
        <w:pStyle w:val="2"/>
        <w:spacing w:before="2"/>
        <w:ind w:left="181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#10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Y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&lt;=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209C16AB">
      <w:pPr>
        <w:pStyle w:val="2"/>
        <w:spacing w:before="2"/>
        <w:ind w:left="14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5"/>
        </w:rPr>
        <w:t>end</w:t>
      </w:r>
    </w:p>
    <w:p w14:paraId="34761503">
      <w:pPr>
        <w:pStyle w:val="2"/>
        <w:spacing w:after="0"/>
        <w:rPr>
          <w:rFonts w:hint="default" w:ascii="Times New Roman" w:hAnsi="Times New Roman" w:eastAsia="宋体" w:cs="Times New Roman"/>
        </w:rPr>
        <w:sectPr>
          <w:headerReference r:id="rId46" w:type="default"/>
          <w:footerReference r:id="rId47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5F749F19">
      <w:pPr>
        <w:pStyle w:val="9"/>
        <w:numPr>
          <w:ilvl w:val="0"/>
          <w:numId w:val="9"/>
        </w:numPr>
        <w:tabs>
          <w:tab w:val="left" w:pos="876"/>
          <w:tab w:val="left" w:pos="980"/>
        </w:tabs>
        <w:spacing w:before="54" w:after="0" w:line="242" w:lineRule="auto"/>
        <w:ind w:left="980" w:right="5893" w:hanging="42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 xml:space="preserve">分析电路描述，画出产生的波形。 </w:t>
      </w:r>
      <w:r>
        <w:rPr>
          <w:rFonts w:hint="default" w:ascii="Times New Roman" w:hAnsi="Times New Roman" w:eastAsia="宋体" w:cs="Times New Roman"/>
          <w:sz w:val="21"/>
        </w:rPr>
        <w:t>module CLK_tb(clk);</w:t>
      </w:r>
    </w:p>
    <w:p w14:paraId="458B68B0">
      <w:pPr>
        <w:pStyle w:val="2"/>
        <w:spacing w:before="1" w:line="242" w:lineRule="auto"/>
        <w:ind w:left="980" w:right="752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-27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clk; reg clk; </w:t>
      </w:r>
      <w:r>
        <w:rPr>
          <w:rFonts w:hint="default" w:ascii="Times New Roman" w:hAnsi="Times New Roman" w:eastAsia="宋体" w:cs="Times New Roman"/>
          <w:spacing w:val="-2"/>
        </w:rPr>
        <w:t>initial</w:t>
      </w:r>
    </w:p>
    <w:p w14:paraId="23A569EE">
      <w:pPr>
        <w:pStyle w:val="2"/>
        <w:spacing w:before="1"/>
        <w:ind w:left="14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begin</w:t>
      </w:r>
    </w:p>
    <w:p w14:paraId="4BBE481C">
      <w:pPr>
        <w:pStyle w:val="2"/>
        <w:spacing w:before="4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#3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1;</w:t>
      </w:r>
    </w:p>
    <w:p w14:paraId="66B0931A">
      <w:pPr>
        <w:pStyle w:val="2"/>
        <w:spacing w:before="2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#4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2C700D0B">
      <w:pPr>
        <w:pStyle w:val="2"/>
        <w:spacing w:before="5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#6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1;</w:t>
      </w:r>
    </w:p>
    <w:p w14:paraId="3FA31703">
      <w:pPr>
        <w:pStyle w:val="2"/>
        <w:spacing w:before="2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#2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2B7ADD3E">
      <w:pPr>
        <w:pStyle w:val="2"/>
        <w:spacing w:before="4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#5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1;</w:t>
      </w:r>
    </w:p>
    <w:p w14:paraId="7D4D5D69">
      <w:pPr>
        <w:pStyle w:val="2"/>
        <w:spacing w:before="3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#12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7D8FA8A6">
      <w:pPr>
        <w:pStyle w:val="2"/>
        <w:spacing w:before="4" w:line="242" w:lineRule="auto"/>
        <w:ind w:left="980" w:right="747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end </w:t>
      </w: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0E3DD1AF">
      <w:pPr>
        <w:pStyle w:val="2"/>
        <w:spacing w:after="0" w:line="242" w:lineRule="auto"/>
        <w:rPr>
          <w:rFonts w:hint="default" w:ascii="Times New Roman" w:hAnsi="Times New Roman" w:eastAsia="宋体" w:cs="Times New Roman"/>
        </w:rPr>
        <w:sectPr>
          <w:headerReference r:id="rId48" w:type="default"/>
          <w:footerReference r:id="rId49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0C340098">
      <w:pPr>
        <w:pStyle w:val="9"/>
        <w:numPr>
          <w:ilvl w:val="0"/>
          <w:numId w:val="9"/>
        </w:numPr>
        <w:tabs>
          <w:tab w:val="left" w:pos="771"/>
          <w:tab w:val="left" w:pos="988"/>
        </w:tabs>
        <w:spacing w:before="54" w:after="0" w:line="242" w:lineRule="auto"/>
        <w:ind w:left="988" w:right="5999" w:hanging="428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2"/>
          <w:sz w:val="21"/>
        </w:rPr>
        <w:t xml:space="preserve">分析电路描述，画出产生的波形。 </w:t>
      </w:r>
      <w:r>
        <w:rPr>
          <w:rFonts w:hint="default" w:ascii="Times New Roman" w:hAnsi="Times New Roman" w:eastAsia="宋体" w:cs="Times New Roman"/>
          <w:sz w:val="21"/>
        </w:rPr>
        <w:t>module Pulse</w:t>
      </w:r>
      <w:r>
        <w:rPr>
          <w:rFonts w:hint="default" w:ascii="Times New Roman" w:hAnsi="Times New Roman" w:eastAsia="宋体" w:cs="Times New Roman"/>
          <w:spacing w:val="4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(clk);</w:t>
      </w:r>
    </w:p>
    <w:p w14:paraId="5E718C21">
      <w:pPr>
        <w:pStyle w:val="2"/>
        <w:spacing w:before="1" w:line="242" w:lineRule="auto"/>
        <w:ind w:left="1040" w:right="747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-27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clk; reg clk; </w:t>
      </w:r>
      <w:r>
        <w:rPr>
          <w:rFonts w:hint="default" w:ascii="Times New Roman" w:hAnsi="Times New Roman" w:eastAsia="宋体" w:cs="Times New Roman"/>
          <w:spacing w:val="-2"/>
        </w:rPr>
        <w:t>initial</w:t>
      </w:r>
    </w:p>
    <w:p w14:paraId="5C3BB51F">
      <w:pPr>
        <w:pStyle w:val="2"/>
        <w:spacing w:before="1"/>
        <w:ind w:left="161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fork</w:t>
      </w:r>
    </w:p>
    <w:p w14:paraId="3308C79D">
      <w:pPr>
        <w:pStyle w:val="2"/>
        <w:spacing w:before="4"/>
        <w:ind w:left="161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#2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1;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#7 clk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052771F4">
      <w:pPr>
        <w:pStyle w:val="2"/>
        <w:spacing w:before="2"/>
        <w:ind w:left="161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#11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= 1;#15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035A93F0">
      <w:pPr>
        <w:pStyle w:val="2"/>
        <w:spacing w:before="5" w:line="242" w:lineRule="auto"/>
        <w:ind w:left="1619" w:right="533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#16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6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>1;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#21</w:t>
      </w:r>
      <w:r>
        <w:rPr>
          <w:rFonts w:hint="default" w:ascii="Times New Roman" w:hAnsi="Times New Roman" w:eastAsia="宋体" w:cs="Times New Roman"/>
          <w:spacing w:val="-6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5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4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0; </w:t>
      </w:r>
      <w:r>
        <w:rPr>
          <w:rFonts w:hint="default" w:ascii="Times New Roman" w:hAnsi="Times New Roman" w:eastAsia="宋体" w:cs="Times New Roman"/>
          <w:spacing w:val="-4"/>
        </w:rPr>
        <w:t>join</w:t>
      </w:r>
    </w:p>
    <w:p w14:paraId="1084D5AB">
      <w:pPr>
        <w:pStyle w:val="2"/>
        <w:spacing w:before="1"/>
        <w:ind w:left="10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7F5DD5FE">
      <w:pPr>
        <w:pStyle w:val="2"/>
        <w:spacing w:after="0"/>
        <w:rPr>
          <w:rFonts w:hint="default" w:ascii="Times New Roman" w:hAnsi="Times New Roman" w:eastAsia="宋体" w:cs="Times New Roman"/>
        </w:rPr>
        <w:sectPr>
          <w:headerReference r:id="rId50" w:type="default"/>
          <w:footerReference r:id="rId51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2993F28F">
      <w:pPr>
        <w:pStyle w:val="2"/>
        <w:spacing w:before="32" w:line="244" w:lineRule="auto"/>
        <w:ind w:left="1040" w:right="651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-17"/>
        </w:rPr>
        <w:t xml:space="preserve"> </w:t>
      </w:r>
      <w:r>
        <w:rPr>
          <w:rFonts w:hint="default" w:ascii="Times New Roman" w:hAnsi="Times New Roman" w:eastAsia="宋体" w:cs="Times New Roman"/>
        </w:rPr>
        <w:t>Clk_tb</w:t>
      </w:r>
      <w:r>
        <w:rPr>
          <w:rFonts w:hint="default" w:ascii="Times New Roman" w:hAnsi="Times New Roman" w:eastAsia="宋体" w:cs="Times New Roman"/>
          <w:spacing w:val="-15"/>
        </w:rPr>
        <w:t xml:space="preserve"> </w:t>
      </w:r>
      <w:r>
        <w:rPr>
          <w:rFonts w:hint="default" w:ascii="Times New Roman" w:hAnsi="Times New Roman" w:eastAsia="宋体" w:cs="Times New Roman"/>
        </w:rPr>
        <w:t>(clk); output clk;</w:t>
      </w:r>
    </w:p>
    <w:p w14:paraId="1C67CDC4">
      <w:pPr>
        <w:pStyle w:val="2"/>
        <w:spacing w:line="265" w:lineRule="exact"/>
        <w:ind w:left="10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reg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spacing w:val="-4"/>
        </w:rPr>
        <w:t>clk;</w:t>
      </w:r>
    </w:p>
    <w:p w14:paraId="24E15E34">
      <w:pPr>
        <w:pStyle w:val="2"/>
        <w:spacing w:before="4" w:line="242" w:lineRule="auto"/>
        <w:ind w:left="1040" w:right="715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initial</w:t>
      </w:r>
      <w:r>
        <w:rPr>
          <w:rFonts w:hint="default" w:ascii="Times New Roman" w:hAnsi="Times New Roman" w:eastAsia="宋体" w:cs="Times New Roman"/>
          <w:spacing w:val="31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8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1; </w:t>
      </w:r>
      <w:r>
        <w:rPr>
          <w:rFonts w:hint="default" w:ascii="Times New Roman" w:hAnsi="Times New Roman" w:eastAsia="宋体" w:cs="Times New Roman"/>
          <w:spacing w:val="-2"/>
        </w:rPr>
        <w:t>initial</w:t>
      </w:r>
    </w:p>
    <w:p w14:paraId="46CD2A7A">
      <w:pPr>
        <w:pStyle w:val="2"/>
        <w:spacing w:before="1"/>
        <w:ind w:left="1458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>fork</w:t>
      </w:r>
    </w:p>
    <w:p w14:paraId="30E672B6">
      <w:pPr>
        <w:pStyle w:val="2"/>
        <w:spacing w:before="2"/>
        <w:ind w:left="187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#2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~clk;</w:t>
      </w:r>
      <w:r>
        <w:rPr>
          <w:rFonts w:hint="default" w:ascii="Times New Roman" w:hAnsi="Times New Roman" w:eastAsia="宋体" w:cs="Times New Roman"/>
          <w:spacing w:val="47"/>
        </w:rPr>
        <w:t xml:space="preserve"> </w:t>
      </w:r>
      <w:r>
        <w:rPr>
          <w:rFonts w:hint="default" w:ascii="Times New Roman" w:hAnsi="Times New Roman" w:eastAsia="宋体" w:cs="Times New Roman"/>
        </w:rPr>
        <w:t>#5 clk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2"/>
        </w:rPr>
        <w:t xml:space="preserve"> ~clk;</w:t>
      </w:r>
    </w:p>
    <w:p w14:paraId="6874F3CB">
      <w:pPr>
        <w:pStyle w:val="2"/>
        <w:tabs>
          <w:tab w:val="left" w:pos="3920"/>
        </w:tabs>
        <w:spacing w:before="5" w:line="242" w:lineRule="auto"/>
        <w:ind w:left="1876" w:right="442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#10 clk = ~clk;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#15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12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</w:rPr>
        <w:t>~clk; #20 clk = ~clk;</w:t>
      </w:r>
      <w:r>
        <w:rPr>
          <w:rFonts w:hint="default" w:ascii="Times New Roman" w:hAnsi="Times New Roman" w:eastAsia="宋体" w:cs="Times New Roman"/>
          <w:spacing w:val="80"/>
        </w:rPr>
        <w:t xml:space="preserve"> </w:t>
      </w:r>
      <w:r>
        <w:rPr>
          <w:rFonts w:hint="default" w:ascii="Times New Roman" w:hAnsi="Times New Roman" w:eastAsia="宋体" w:cs="Times New Roman"/>
        </w:rPr>
        <w:t>#25 clk = ~clk;</w:t>
      </w:r>
    </w:p>
    <w:p w14:paraId="3D8635BA">
      <w:pPr>
        <w:pStyle w:val="2"/>
        <w:spacing w:before="1" w:line="242" w:lineRule="auto"/>
        <w:ind w:left="1040" w:right="7470" w:firstLine="417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join </w:t>
      </w: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06D4C8CF">
      <w:pPr>
        <w:pStyle w:val="2"/>
        <w:spacing w:after="0" w:line="242" w:lineRule="auto"/>
        <w:rPr>
          <w:rFonts w:hint="default" w:ascii="Times New Roman" w:hAnsi="Times New Roman" w:eastAsia="宋体" w:cs="Times New Roman"/>
        </w:rPr>
        <w:sectPr>
          <w:headerReference r:id="rId52" w:type="default"/>
          <w:footerReference r:id="rId53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4F8E92E5">
      <w:pPr>
        <w:pStyle w:val="2"/>
        <w:spacing w:before="32" w:line="242" w:lineRule="auto"/>
        <w:ind w:left="980" w:right="736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-27"/>
        </w:rPr>
        <w:t xml:space="preserve"> </w:t>
      </w:r>
      <w:r>
        <w:rPr>
          <w:rFonts w:hint="default" w:ascii="Times New Roman" w:hAnsi="Times New Roman" w:eastAsia="宋体" w:cs="Times New Roman"/>
        </w:rPr>
        <w:t>WAVE_tb; reg clk; initial begin</w:t>
      </w:r>
    </w:p>
    <w:p w14:paraId="7F828B66">
      <w:pPr>
        <w:pStyle w:val="2"/>
        <w:spacing w:before="3"/>
        <w:ind w:left="119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775F1FF6">
      <w:pPr>
        <w:pStyle w:val="2"/>
        <w:spacing w:before="2" w:line="244" w:lineRule="auto"/>
        <w:ind w:left="980" w:right="6176" w:firstLine="21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forever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#5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7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~clk; </w:t>
      </w:r>
      <w:r>
        <w:rPr>
          <w:rFonts w:hint="default" w:ascii="Times New Roman" w:hAnsi="Times New Roman" w:eastAsia="宋体" w:cs="Times New Roman"/>
          <w:spacing w:val="-4"/>
        </w:rPr>
        <w:t>end</w:t>
      </w:r>
    </w:p>
    <w:p w14:paraId="29C6F73F">
      <w:pPr>
        <w:pStyle w:val="2"/>
        <w:spacing w:line="265" w:lineRule="exact"/>
        <w:ind w:left="9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17E5B79A">
      <w:pPr>
        <w:pStyle w:val="2"/>
        <w:spacing w:after="0" w:line="265" w:lineRule="exact"/>
        <w:rPr>
          <w:rFonts w:hint="default" w:ascii="Times New Roman" w:hAnsi="Times New Roman" w:eastAsia="宋体" w:cs="Times New Roman"/>
        </w:rPr>
        <w:sectPr>
          <w:headerReference r:id="rId54" w:type="default"/>
          <w:footerReference r:id="rId55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079E72B8">
      <w:pPr>
        <w:pStyle w:val="9"/>
        <w:numPr>
          <w:ilvl w:val="0"/>
          <w:numId w:val="10"/>
        </w:numPr>
        <w:tabs>
          <w:tab w:val="left" w:pos="1353"/>
        </w:tabs>
        <w:spacing w:before="54" w:after="2" w:line="240" w:lineRule="auto"/>
        <w:ind w:left="1353" w:right="0" w:hanging="313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11"/>
          <w:sz w:val="21"/>
        </w:rPr>
        <w:t xml:space="preserve">分析下图 </w:t>
      </w:r>
      <w:r>
        <w:rPr>
          <w:rFonts w:hint="default" w:ascii="Times New Roman" w:hAnsi="Times New Roman" w:eastAsia="宋体" w:cs="Times New Roman"/>
          <w:spacing w:val="-2"/>
          <w:sz w:val="21"/>
        </w:rPr>
        <w:t>12</w:t>
      </w:r>
      <w:r>
        <w:rPr>
          <w:rFonts w:hint="default" w:ascii="Times New Roman" w:hAnsi="Times New Roman" w:eastAsia="宋体" w:cs="Times New Roman"/>
          <w:spacing w:val="-9"/>
          <w:sz w:val="21"/>
        </w:rPr>
        <w:t xml:space="preserve"> 中的波形，设计一个测试模块，产生同样的波形</w:t>
      </w:r>
      <w:r>
        <w:rPr>
          <w:rFonts w:hint="default" w:ascii="Times New Roman" w:hAnsi="Times New Roman" w:eastAsia="宋体" w:cs="Times New Roman"/>
          <w:spacing w:val="-2"/>
          <w:sz w:val="21"/>
        </w:rPr>
        <w:t>（`timescale</w:t>
      </w:r>
      <w:r>
        <w:rPr>
          <w:rFonts w:hint="default" w:ascii="Times New Roman" w:hAnsi="Times New Roman" w:eastAsia="宋体" w:cs="Times New Roman"/>
          <w:spacing w:val="14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1us/1us）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794431BF">
      <w:pPr>
        <w:pStyle w:val="2"/>
        <w:ind w:left="1040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5610860" cy="567690"/>
            <wp:effectExtent l="0" t="0" r="0" b="0"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865" cy="5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B22A">
      <w:pPr>
        <w:pStyle w:val="2"/>
        <w:ind w:left="895"/>
        <w:jc w:val="center"/>
        <w:rPr>
          <w:rFonts w:hint="default" w:ascii="Times New Roman" w:hAnsi="Times New Roman" w:eastAsia="宋体" w:cs="Times New Roman"/>
          <w:spacing w:val="-6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12</w:t>
      </w:r>
      <w:r>
        <w:rPr>
          <w:rFonts w:hint="default" w:ascii="Times New Roman" w:hAnsi="Times New Roman" w:eastAsia="宋体" w:cs="Times New Roman"/>
          <w:spacing w:val="-6"/>
        </w:rPr>
        <w:t xml:space="preserve"> 波形图</w:t>
      </w:r>
    </w:p>
    <w:p w14:paraId="0A25A973">
      <w:pPr>
        <w:pStyle w:val="2"/>
        <w:ind w:left="895"/>
        <w:jc w:val="both"/>
        <w:rPr>
          <w:rFonts w:hint="default" w:ascii="Times New Roman" w:hAnsi="Times New Roman" w:eastAsia="宋体" w:cs="Times New Roman"/>
          <w:spacing w:val="-6"/>
        </w:rPr>
      </w:pPr>
    </w:p>
    <w:p w14:paraId="65728C89">
      <w:pPr>
        <w:pStyle w:val="9"/>
        <w:numPr>
          <w:numId w:val="0"/>
        </w:numPr>
        <w:tabs>
          <w:tab w:val="left" w:pos="876"/>
          <w:tab w:val="left" w:pos="980"/>
        </w:tabs>
        <w:spacing w:before="54" w:after="0" w:line="242" w:lineRule="auto"/>
        <w:ind w:left="560" w:leftChars="0" w:right="5893" w:rightChars="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z w:val="21"/>
        </w:rPr>
        <w:t xml:space="preserve">module 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1"/>
        </w:rPr>
        <w:t>_tb(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1"/>
        </w:rPr>
        <w:t>);</w:t>
      </w:r>
    </w:p>
    <w:p w14:paraId="460C47BA">
      <w:pPr>
        <w:pStyle w:val="2"/>
        <w:spacing w:before="1" w:line="242" w:lineRule="auto"/>
        <w:ind w:left="980" w:right="752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output</w:t>
      </w:r>
      <w:r>
        <w:rPr>
          <w:rFonts w:hint="default" w:ascii="Times New Roman" w:hAnsi="Times New Roman" w:eastAsia="宋体" w:cs="Times New Roman"/>
          <w:spacing w:val="-27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</w:rPr>
        <w:t>;</w:t>
      </w:r>
    </w:p>
    <w:p w14:paraId="75350521">
      <w:pPr>
        <w:pStyle w:val="2"/>
        <w:spacing w:before="1" w:line="242" w:lineRule="auto"/>
        <w:ind w:left="980" w:right="752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reg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</w:rPr>
        <w:t>;</w:t>
      </w:r>
    </w:p>
    <w:p w14:paraId="47A4A87B">
      <w:pPr>
        <w:pStyle w:val="2"/>
        <w:spacing w:before="1" w:line="242" w:lineRule="auto"/>
        <w:ind w:left="980" w:right="752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initial</w:t>
      </w:r>
    </w:p>
    <w:p w14:paraId="7EC571A6">
      <w:pPr>
        <w:pStyle w:val="2"/>
        <w:spacing w:before="1"/>
        <w:ind w:left="14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begin</w:t>
      </w:r>
    </w:p>
    <w:p w14:paraId="509EE53D">
      <w:pPr>
        <w:pStyle w:val="2"/>
        <w:spacing w:before="4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49"/>
          <w:w w:val="150"/>
          <w:lang w:val="en-US" w:eastAsia="zh-CN"/>
        </w:rPr>
        <w:t>a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25A2FAFF">
      <w:pPr>
        <w:pStyle w:val="2"/>
        <w:spacing w:before="2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0F4D9445">
      <w:pPr>
        <w:pStyle w:val="2"/>
        <w:spacing w:before="5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043A6D39">
      <w:pPr>
        <w:pStyle w:val="2"/>
        <w:spacing w:before="2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5B1F6577">
      <w:pPr>
        <w:pStyle w:val="2"/>
        <w:spacing w:before="4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#5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7CBE1C75">
      <w:pPr>
        <w:pStyle w:val="2"/>
        <w:spacing w:before="3"/>
        <w:ind w:left="18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 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1;</w:t>
      </w:r>
    </w:p>
    <w:p w14:paraId="1C879B42">
      <w:pPr>
        <w:pStyle w:val="2"/>
        <w:spacing w:before="2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59371993">
      <w:pPr>
        <w:pStyle w:val="2"/>
        <w:spacing w:before="4"/>
        <w:ind w:left="18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pacing w:val="49"/>
          <w:w w:val="150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1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pacing w:val="-5"/>
        </w:rPr>
        <w:t>;</w:t>
      </w:r>
    </w:p>
    <w:p w14:paraId="0BBA1EE5">
      <w:pPr>
        <w:pStyle w:val="2"/>
        <w:spacing w:before="3"/>
        <w:ind w:left="18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 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= </w:t>
      </w:r>
      <w:r>
        <w:rPr>
          <w:rFonts w:hint="default" w:ascii="Times New Roman" w:hAnsi="Times New Roman" w:eastAsia="宋体" w:cs="Times New Roman"/>
          <w:lang w:val="en-US" w:eastAsia="zh-CN"/>
        </w:rPr>
        <w:t>0;</w:t>
      </w:r>
    </w:p>
    <w:p w14:paraId="5171E01D">
      <w:pPr>
        <w:pStyle w:val="2"/>
        <w:spacing w:before="3"/>
        <w:ind w:left="18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#1  $stop</w:t>
      </w:r>
    </w:p>
    <w:p w14:paraId="5B75422C">
      <w:pPr>
        <w:pStyle w:val="2"/>
        <w:spacing w:before="4" w:line="242" w:lineRule="auto"/>
        <w:ind w:left="980" w:right="7470"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4"/>
        </w:rPr>
        <w:t xml:space="preserve">end </w:t>
      </w: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3C7D402F">
      <w:pPr>
        <w:pStyle w:val="2"/>
        <w:ind w:left="895"/>
        <w:jc w:val="both"/>
        <w:rPr>
          <w:rFonts w:hint="default" w:ascii="Times New Roman" w:hAnsi="Times New Roman" w:eastAsia="宋体" w:cs="Times New Roman"/>
          <w:spacing w:val="-6"/>
        </w:rPr>
      </w:pPr>
    </w:p>
    <w:p w14:paraId="0C21B05C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56" w:type="default"/>
          <w:footerReference r:id="rId57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4219D581">
      <w:pPr>
        <w:pStyle w:val="9"/>
        <w:numPr>
          <w:ilvl w:val="0"/>
          <w:numId w:val="10"/>
        </w:numPr>
        <w:tabs>
          <w:tab w:val="left" w:pos="907"/>
          <w:tab w:val="left" w:pos="980"/>
        </w:tabs>
        <w:spacing w:before="54" w:after="0" w:line="242" w:lineRule="auto"/>
        <w:ind w:left="980" w:right="141" w:hanging="420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13"/>
          <w:sz w:val="21"/>
        </w:rPr>
        <w:t xml:space="preserve">分析下图 </w:t>
      </w:r>
      <w:r>
        <w:rPr>
          <w:rFonts w:hint="default" w:ascii="Times New Roman" w:hAnsi="Times New Roman" w:eastAsia="宋体" w:cs="Times New Roman"/>
          <w:sz w:val="21"/>
        </w:rPr>
        <w:t>13</w:t>
      </w:r>
      <w:r>
        <w:rPr>
          <w:rFonts w:hint="default" w:ascii="Times New Roman" w:hAnsi="Times New Roman" w:eastAsia="宋体" w:cs="Times New Roman"/>
          <w:spacing w:val="17"/>
          <w:sz w:val="21"/>
        </w:rPr>
        <w:t xml:space="preserve"> 中的波形， 设计一个测试模块</w:t>
      </w:r>
      <w:r>
        <w:rPr>
          <w:rFonts w:hint="default" w:ascii="Times New Roman" w:hAnsi="Times New Roman" w:eastAsia="宋体" w:cs="Times New Roman"/>
          <w:sz w:val="21"/>
        </w:rPr>
        <w:t>（</w:t>
      </w:r>
      <w:r>
        <w:rPr>
          <w:rFonts w:hint="default" w:ascii="Times New Roman" w:hAnsi="Times New Roman" w:eastAsia="宋体" w:cs="Times New Roman"/>
          <w:spacing w:val="-7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LED_tb</w:t>
      </w:r>
      <w:r>
        <w:rPr>
          <w:rFonts w:hint="default" w:ascii="Times New Roman" w:hAnsi="Times New Roman" w:eastAsia="宋体" w:cs="Times New Roman"/>
          <w:spacing w:val="-73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）</w:t>
      </w:r>
      <w:r>
        <w:rPr>
          <w:rFonts w:hint="default" w:ascii="Times New Roman" w:hAnsi="Times New Roman" w:eastAsia="宋体" w:cs="Times New Roman"/>
          <w:spacing w:val="6"/>
          <w:sz w:val="21"/>
        </w:rPr>
        <w:t xml:space="preserve"> ， 产生同样的波形</w:t>
      </w:r>
      <w:r>
        <w:rPr>
          <w:rFonts w:hint="default" w:ascii="Times New Roman" w:hAnsi="Times New Roman" w:eastAsia="宋体" w:cs="Times New Roman"/>
          <w:sz w:val="21"/>
        </w:rPr>
        <w:t>（</w:t>
      </w:r>
      <w:r>
        <w:rPr>
          <w:rFonts w:hint="default" w:ascii="Times New Roman" w:hAnsi="Times New Roman" w:eastAsia="宋体" w:cs="Times New Roman"/>
          <w:spacing w:val="-72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 xml:space="preserve">`timescale </w:t>
      </w:r>
      <w:r>
        <w:rPr>
          <w:rFonts w:hint="default" w:ascii="Times New Roman" w:hAnsi="Times New Roman" w:eastAsia="宋体" w:cs="Times New Roman"/>
          <w:spacing w:val="-2"/>
          <w:sz w:val="21"/>
        </w:rPr>
        <w:t>1us/1us）。</w:t>
      </w:r>
    </w:p>
    <w:p w14:paraId="5B47CD63">
      <w:pPr>
        <w:pStyle w:val="2"/>
        <w:spacing w:before="9"/>
        <w:rPr>
          <w:rFonts w:hint="default" w:ascii="Times New Roman" w:hAnsi="Times New Roman" w:eastAsia="宋体" w:cs="Times New Roman"/>
          <w:sz w:val="13"/>
        </w:rPr>
      </w:pPr>
      <w:r>
        <w:rPr>
          <w:rFonts w:hint="default" w:ascii="Times New Roman" w:hAnsi="Times New Roman" w:eastAsia="宋体" w:cs="Times New Roman"/>
          <w:sz w:val="13"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127000</wp:posOffset>
            </wp:positionV>
            <wp:extent cx="5506720" cy="529590"/>
            <wp:effectExtent l="0" t="0" r="0" b="0"/>
            <wp:wrapTopAndBottom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441" cy="529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845B7">
      <w:pPr>
        <w:pStyle w:val="2"/>
        <w:spacing w:before="3"/>
        <w:ind w:right="2"/>
        <w:jc w:val="center"/>
        <w:rPr>
          <w:rFonts w:hint="default" w:ascii="Times New Roman" w:hAnsi="Times New Roman" w:eastAsia="宋体" w:cs="Times New Roman"/>
          <w:spacing w:val="-6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13</w:t>
      </w:r>
      <w:r>
        <w:rPr>
          <w:rFonts w:hint="default" w:ascii="Times New Roman" w:hAnsi="Times New Roman" w:eastAsia="宋体" w:cs="Times New Roman"/>
          <w:spacing w:val="-6"/>
        </w:rPr>
        <w:t xml:space="preserve"> 波形图</w:t>
      </w:r>
    </w:p>
    <w:p w14:paraId="473CFAF0">
      <w:pPr>
        <w:pStyle w:val="2"/>
        <w:spacing w:before="3"/>
        <w:ind w:right="2"/>
        <w:jc w:val="center"/>
        <w:rPr>
          <w:rFonts w:hint="default" w:ascii="Times New Roman" w:hAnsi="Times New Roman" w:eastAsia="宋体" w:cs="Times New Roman"/>
          <w:spacing w:val="-6"/>
        </w:rPr>
      </w:pPr>
    </w:p>
    <w:p w14:paraId="3F264C86">
      <w:pPr>
        <w:pStyle w:val="2"/>
        <w:spacing w:before="32" w:line="242" w:lineRule="auto"/>
        <w:ind w:left="1189" w:leftChars="445" w:right="7363" w:hanging="210" w:hangingChars="1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module</w:t>
      </w:r>
      <w:r>
        <w:rPr>
          <w:rFonts w:hint="default" w:ascii="Times New Roman" w:hAnsi="Times New Roman" w:eastAsia="宋体" w:cs="Times New Roman"/>
          <w:spacing w:val="-27"/>
        </w:rPr>
        <w:t xml:space="preserve"> </w:t>
      </w:r>
      <w:r>
        <w:rPr>
          <w:rFonts w:hint="default" w:ascii="Times New Roman" w:hAnsi="Times New Roman" w:eastAsia="宋体" w:cs="Times New Roman"/>
          <w:spacing w:val="-27"/>
          <w:lang w:val="en-US" w:eastAsia="zh-CN"/>
        </w:rPr>
        <w:t>LED</w:t>
      </w:r>
      <w:r>
        <w:rPr>
          <w:rFonts w:hint="default" w:ascii="Times New Roman" w:hAnsi="Times New Roman" w:eastAsia="宋体" w:cs="Times New Roman"/>
        </w:rPr>
        <w:t xml:space="preserve">_tb; reg clk; </w:t>
      </w:r>
    </w:p>
    <w:p w14:paraId="2AB985CB">
      <w:pPr>
        <w:pStyle w:val="2"/>
        <w:spacing w:before="32" w:line="242" w:lineRule="auto"/>
        <w:ind w:left="1189" w:leftChars="445" w:right="7363" w:hanging="210" w:hanging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reg </w:t>
      </w:r>
    </w:p>
    <w:p w14:paraId="510A7A80">
      <w:pPr>
        <w:pStyle w:val="2"/>
        <w:spacing w:before="32" w:line="242" w:lineRule="auto"/>
        <w:ind w:left="980" w:right="7363" w:firstLine="210" w:firstLineChars="1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initial</w:t>
      </w:r>
      <w:bookmarkStart w:id="0" w:name="_GoBack"/>
      <w:bookmarkEnd w:id="0"/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begin</w:t>
      </w:r>
    </w:p>
    <w:p w14:paraId="7784C3FE">
      <w:pPr>
        <w:pStyle w:val="2"/>
        <w:spacing w:before="3"/>
        <w:ind w:left="1192" w:firstLine="210" w:firstLineChars="1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3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2"/>
        </w:rPr>
        <w:t xml:space="preserve"> </w:t>
      </w:r>
      <w:r>
        <w:rPr>
          <w:rFonts w:hint="default" w:ascii="Times New Roman" w:hAnsi="Times New Roman" w:eastAsia="宋体" w:cs="Times New Roman"/>
          <w:spacing w:val="-5"/>
        </w:rPr>
        <w:t>0;</w:t>
      </w:r>
    </w:p>
    <w:p w14:paraId="044ECE48">
      <w:pPr>
        <w:pStyle w:val="2"/>
        <w:spacing w:before="2" w:line="244" w:lineRule="auto"/>
        <w:ind w:left="980" w:right="6176" w:firstLine="409" w:firstLineChars="19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forever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0.5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clk</w:t>
      </w:r>
      <w:r>
        <w:rPr>
          <w:rFonts w:hint="default" w:ascii="Times New Roman" w:hAnsi="Times New Roman" w:eastAsia="宋体" w:cs="Times New Roman"/>
          <w:spacing w:val="-9"/>
        </w:rPr>
        <w:t xml:space="preserve"> </w:t>
      </w:r>
      <w:r>
        <w:rPr>
          <w:rFonts w:hint="default" w:ascii="Times New Roman" w:hAnsi="Times New Roman" w:eastAsia="宋体" w:cs="Times New Roman"/>
        </w:rPr>
        <w:t>=</w:t>
      </w:r>
      <w:r>
        <w:rPr>
          <w:rFonts w:hint="default" w:ascii="Times New Roman" w:hAnsi="Times New Roman" w:eastAsia="宋体" w:cs="Times New Roman"/>
          <w:spacing w:val="-7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~clk; </w:t>
      </w:r>
    </w:p>
    <w:p w14:paraId="1AF502C6">
      <w:pPr>
        <w:pStyle w:val="2"/>
        <w:spacing w:before="2" w:line="244" w:lineRule="auto"/>
        <w:ind w:left="980" w:right="6176" w:firstLine="211"/>
        <w:rPr>
          <w:rFonts w:hint="default" w:ascii="Times New Roman" w:hAnsi="Times New Roman" w:eastAsia="宋体" w:cs="Times New Roman"/>
          <w:spacing w:val="-4"/>
        </w:rPr>
      </w:pPr>
      <w:r>
        <w:rPr>
          <w:rFonts w:hint="default" w:ascii="Times New Roman" w:hAnsi="Times New Roman" w:eastAsia="宋体" w:cs="Times New Roman"/>
          <w:spacing w:val="-4"/>
        </w:rPr>
        <w:t>end</w:t>
      </w:r>
    </w:p>
    <w:p w14:paraId="15E49CA0">
      <w:pPr>
        <w:pStyle w:val="2"/>
        <w:spacing w:before="32" w:line="242" w:lineRule="auto"/>
        <w:ind w:left="980" w:right="7363" w:firstLine="210" w:firstLineChars="1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initial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begin</w:t>
      </w:r>
    </w:p>
    <w:p w14:paraId="363470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en-US" w:bidi="ar-SA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en-US" w:bidi="ar-SA"/>
        </w:rPr>
        <w:t>rst_n = 0;</w:t>
      </w:r>
    </w:p>
    <w:p w14:paraId="6BB415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 w:bidi="ar-SA"/>
        </w:rPr>
        <w:tab/>
        <w:t xml:space="preserve">        #3 rst_n = 1;</w:t>
      </w:r>
    </w:p>
    <w:p w14:paraId="7A6580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jc w:val="left"/>
        <w:rPr>
          <w:rFonts w:hint="default" w:ascii="Times New Roman" w:hAnsi="Times New Roman" w:cs="Times New Roman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 w:bidi="ar-SA"/>
        </w:rPr>
        <w:t xml:space="preserve">                         #3 rst_n = 0;</w:t>
      </w:r>
    </w:p>
    <w:p w14:paraId="0146E047">
      <w:pPr>
        <w:pStyle w:val="2"/>
        <w:spacing w:before="2" w:line="244" w:lineRule="auto"/>
        <w:ind w:left="980" w:right="6176" w:firstLine="211"/>
        <w:rPr>
          <w:rFonts w:hint="default" w:ascii="Times New Roman" w:hAnsi="Times New Roman" w:eastAsia="宋体" w:cs="Times New Roman"/>
          <w:spacing w:val="-4"/>
        </w:rPr>
      </w:pPr>
      <w:r>
        <w:rPr>
          <w:rFonts w:hint="default" w:ascii="Times New Roman" w:hAnsi="Times New Roman" w:eastAsia="宋体" w:cs="Times New Roman"/>
          <w:spacing w:val="-4"/>
        </w:rPr>
        <w:t>end</w:t>
      </w:r>
    </w:p>
    <w:p w14:paraId="31F64F80">
      <w:pPr>
        <w:pStyle w:val="2"/>
        <w:spacing w:line="265" w:lineRule="exact"/>
        <w:ind w:left="9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endmodule</w:t>
      </w:r>
    </w:p>
    <w:p w14:paraId="6855F309">
      <w:pPr>
        <w:pStyle w:val="2"/>
        <w:spacing w:before="3"/>
        <w:ind w:right="2"/>
        <w:jc w:val="both"/>
        <w:rPr>
          <w:rFonts w:hint="default" w:ascii="Times New Roman" w:hAnsi="Times New Roman" w:eastAsia="宋体" w:cs="Times New Roman"/>
          <w:spacing w:val="-6"/>
        </w:rPr>
        <w:sectPr>
          <w:headerReference r:id="rId58" w:type="default"/>
          <w:footerReference r:id="rId59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6AFDAA92">
      <w:pPr>
        <w:pStyle w:val="2"/>
        <w:spacing w:before="9" w:after="1"/>
        <w:rPr>
          <w:rFonts w:hint="default" w:ascii="Times New Roman" w:hAnsi="Times New Roman" w:eastAsia="宋体" w:cs="Times New Roman"/>
          <w:sz w:val="9"/>
        </w:rPr>
      </w:pPr>
    </w:p>
    <w:p w14:paraId="37DDF8CE">
      <w:pPr>
        <w:pStyle w:val="2"/>
        <w:ind w:left="2464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731895" cy="1846580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988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4886">
      <w:pPr>
        <w:pStyle w:val="2"/>
        <w:spacing w:before="206"/>
        <w:ind w:left="365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14</w:t>
      </w:r>
      <w:r>
        <w:rPr>
          <w:rFonts w:hint="default" w:ascii="Times New Roman" w:hAnsi="Times New Roman" w:eastAsia="宋体" w:cs="Times New Roman"/>
          <w:spacing w:val="-5"/>
        </w:rPr>
        <w:t xml:space="preserve"> 层次化设计模块图</w:t>
      </w:r>
    </w:p>
    <w:p w14:paraId="088AE1B2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60" w:type="default"/>
          <w:footerReference r:id="rId61" w:type="default"/>
          <w:pgSz w:w="11910" w:h="16840"/>
          <w:pgMar w:top="1080" w:right="992" w:bottom="1180" w:left="992" w:header="882" w:footer="993" w:gutter="0"/>
          <w:cols w:space="720" w:num="1"/>
        </w:sectPr>
      </w:pPr>
    </w:p>
    <w:p w14:paraId="50D92071">
      <w:pPr>
        <w:pStyle w:val="2"/>
        <w:ind w:left="892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5169535" cy="1661795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618" cy="16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C864">
      <w:pPr>
        <w:pStyle w:val="2"/>
        <w:spacing w:before="23"/>
        <w:ind w:left="365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15</w:t>
      </w:r>
      <w:r>
        <w:rPr>
          <w:rFonts w:hint="default" w:ascii="Times New Roman" w:hAnsi="Times New Roman" w:eastAsia="宋体" w:cs="Times New Roman"/>
          <w:spacing w:val="3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层次化设计模块图</w:t>
      </w:r>
    </w:p>
    <w:p w14:paraId="13A8C795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62" w:type="default"/>
          <w:footerReference r:id="rId63" w:type="default"/>
          <w:pgSz w:w="11910" w:h="16840"/>
          <w:pgMar w:top="1120" w:right="992" w:bottom="1180" w:left="992" w:header="887" w:footer="993" w:gutter="0"/>
          <w:cols w:space="720" w:num="1"/>
        </w:sectPr>
      </w:pPr>
    </w:p>
    <w:p w14:paraId="26BB2AAA">
      <w:pPr>
        <w:pStyle w:val="2"/>
        <w:ind w:left="1452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4610100" cy="1823720"/>
            <wp:effectExtent l="0" t="0" r="0" b="0"/>
            <wp:docPr id="81" name="Imag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254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0C5D">
      <w:pPr>
        <w:pStyle w:val="2"/>
        <w:spacing w:before="20"/>
        <w:ind w:left="365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16</w:t>
      </w:r>
      <w:r>
        <w:rPr>
          <w:rFonts w:hint="default" w:ascii="Times New Roman" w:hAnsi="Times New Roman" w:eastAsia="宋体" w:cs="Times New Roman"/>
          <w:spacing w:val="3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层次化设计模块图</w:t>
      </w:r>
    </w:p>
    <w:p w14:paraId="3095FC76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64" w:type="default"/>
          <w:footerReference r:id="rId65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362ECD60">
      <w:pPr>
        <w:pStyle w:val="2"/>
        <w:spacing w:before="16"/>
        <w:ind w:left="1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数器，设计相关电路模块，同时设计测试模块（DIV_16_tb）</w:t>
      </w:r>
      <w:r>
        <w:rPr>
          <w:rFonts w:hint="default" w:ascii="Times New Roman" w:hAnsi="Times New Roman" w:eastAsia="宋体" w:cs="Times New Roman"/>
          <w:spacing w:val="-10"/>
        </w:rPr>
        <w:t>。</w:t>
      </w:r>
    </w:p>
    <w:p w14:paraId="1C9441F2">
      <w:pPr>
        <w:pStyle w:val="2"/>
        <w:spacing w:before="6"/>
        <w:rPr>
          <w:rFonts w:hint="default" w:ascii="Times New Roman" w:hAnsi="Times New Roman" w:eastAsia="宋体" w:cs="Times New Roman"/>
          <w:sz w:val="5"/>
        </w:rPr>
      </w:pPr>
      <w:r>
        <w:rPr>
          <w:rFonts w:hint="default" w:ascii="Times New Roman" w:hAnsi="Times New Roman" w:eastAsia="宋体" w:cs="Times New Roman"/>
          <w:sz w:val="5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1296670</wp:posOffset>
            </wp:positionH>
            <wp:positionV relativeFrom="paragraph">
              <wp:posOffset>59690</wp:posOffset>
            </wp:positionV>
            <wp:extent cx="5158740" cy="1312545"/>
            <wp:effectExtent l="0" t="0" r="0" b="0"/>
            <wp:wrapTopAndBottom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505" cy="131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DCB5A">
      <w:pPr>
        <w:pStyle w:val="2"/>
        <w:ind w:left="365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17</w:t>
      </w:r>
      <w:r>
        <w:rPr>
          <w:rFonts w:hint="default" w:ascii="Times New Roman" w:hAnsi="Times New Roman" w:eastAsia="宋体" w:cs="Times New Roman"/>
          <w:spacing w:val="3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层次化设计模块图</w:t>
      </w:r>
    </w:p>
    <w:p w14:paraId="5F6C4D15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66" w:type="default"/>
          <w:footerReference r:id="rId67" w:type="default"/>
          <w:pgSz w:w="11910" w:h="16840"/>
          <w:pgMar w:top="1100" w:right="992" w:bottom="1180" w:left="992" w:header="876" w:footer="993" w:gutter="0"/>
          <w:cols w:space="720" w:num="1"/>
        </w:sectPr>
      </w:pPr>
    </w:p>
    <w:p w14:paraId="6C312F53">
      <w:pPr>
        <w:pStyle w:val="9"/>
        <w:numPr>
          <w:ilvl w:val="0"/>
          <w:numId w:val="11"/>
        </w:numPr>
        <w:tabs>
          <w:tab w:val="left" w:pos="854"/>
        </w:tabs>
        <w:spacing w:before="54" w:after="0" w:line="240" w:lineRule="auto"/>
        <w:ind w:left="854" w:right="0" w:hanging="294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13"/>
          <w:sz w:val="21"/>
        </w:rPr>
        <w:t xml:space="preserve">根据下图 </w:t>
      </w:r>
      <w:r>
        <w:rPr>
          <w:rFonts w:hint="default" w:ascii="Times New Roman" w:hAnsi="Times New Roman" w:eastAsia="宋体" w:cs="Times New Roman"/>
          <w:sz w:val="21"/>
        </w:rPr>
        <w:t>18</w:t>
      </w:r>
      <w:r>
        <w:rPr>
          <w:rFonts w:hint="default" w:ascii="Times New Roman" w:hAnsi="Times New Roman" w:eastAsia="宋体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31"/>
          <w:sz w:val="21"/>
        </w:rPr>
        <w:t>层次化模块图设计电路模块及测试模块</w:t>
      </w:r>
      <w:r>
        <w:rPr>
          <w:rFonts w:hint="default" w:ascii="Times New Roman" w:hAnsi="Times New Roman" w:eastAsia="宋体" w:cs="Times New Roman"/>
          <w:sz w:val="21"/>
        </w:rPr>
        <w:t>（</w:t>
      </w:r>
      <w:r>
        <w:rPr>
          <w:rFonts w:hint="default" w:ascii="Times New Roman" w:hAnsi="Times New Roman" w:eastAsia="宋体" w:cs="Times New Roman"/>
          <w:spacing w:val="-9"/>
          <w:sz w:val="21"/>
        </w:rPr>
        <w:t xml:space="preserve"> 模块名 </w:t>
      </w:r>
      <w:r>
        <w:rPr>
          <w:rFonts w:hint="default" w:ascii="Times New Roman" w:hAnsi="Times New Roman" w:eastAsia="宋体" w:cs="Times New Roman"/>
          <w:sz w:val="21"/>
        </w:rPr>
        <w:t>ADDER_8BIT</w:t>
      </w:r>
      <w:r>
        <w:rPr>
          <w:rFonts w:hint="default" w:ascii="Times New Roman" w:hAnsi="Times New Roman" w:eastAsia="宋体" w:cs="Times New Roman"/>
          <w:spacing w:val="-20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， 测试模块</w:t>
      </w:r>
    </w:p>
    <w:p w14:paraId="23924B8A">
      <w:pPr>
        <w:pStyle w:val="2"/>
        <w:spacing w:before="2" w:after="2"/>
        <w:ind w:left="14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"/>
        </w:rPr>
        <w:t>ADDER_8BIT_tb）</w:t>
      </w:r>
      <w:r>
        <w:rPr>
          <w:rFonts w:hint="default" w:ascii="Times New Roman" w:hAnsi="Times New Roman" w:eastAsia="宋体" w:cs="Times New Roman"/>
          <w:spacing w:val="-10"/>
        </w:rPr>
        <w:t>。</w:t>
      </w:r>
    </w:p>
    <w:p w14:paraId="3CE15179">
      <w:pPr>
        <w:pStyle w:val="2"/>
        <w:ind w:left="2089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566795" cy="2523490"/>
            <wp:effectExtent l="0" t="0" r="0" b="0"/>
            <wp:docPr id="86" name="Imag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971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657">
      <w:pPr>
        <w:pStyle w:val="2"/>
        <w:spacing w:before="40"/>
        <w:ind w:left="418" w:right="421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7"/>
        </w:rPr>
        <w:t xml:space="preserve">图 </w:t>
      </w:r>
      <w:r>
        <w:rPr>
          <w:rFonts w:hint="default" w:ascii="Times New Roman" w:hAnsi="Times New Roman" w:eastAsia="宋体" w:cs="Times New Roman"/>
        </w:rPr>
        <w:t>18</w:t>
      </w:r>
      <w:r>
        <w:rPr>
          <w:rFonts w:hint="default" w:ascii="Times New Roman" w:hAnsi="Times New Roman" w:eastAsia="宋体" w:cs="Times New Roman"/>
          <w:spacing w:val="3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层次化设计模块图</w:t>
      </w:r>
    </w:p>
    <w:p w14:paraId="75350517">
      <w:pPr>
        <w:pStyle w:val="2"/>
        <w:spacing w:after="0"/>
        <w:jc w:val="center"/>
        <w:rPr>
          <w:rFonts w:hint="default" w:ascii="Times New Roman" w:hAnsi="Times New Roman" w:eastAsia="宋体" w:cs="Times New Roman"/>
        </w:rPr>
        <w:sectPr>
          <w:headerReference r:id="rId68" w:type="default"/>
          <w:footerReference r:id="rId69" w:type="default"/>
          <w:pgSz w:w="11910" w:h="16840"/>
          <w:pgMar w:top="780" w:right="992" w:bottom="1180" w:left="992" w:header="0" w:footer="993" w:gutter="0"/>
          <w:cols w:space="720" w:num="1"/>
        </w:sectPr>
      </w:pPr>
    </w:p>
    <w:p w14:paraId="05AA07C6">
      <w:pPr>
        <w:pStyle w:val="9"/>
        <w:numPr>
          <w:ilvl w:val="0"/>
          <w:numId w:val="11"/>
        </w:numPr>
        <w:tabs>
          <w:tab w:val="left" w:pos="823"/>
        </w:tabs>
        <w:spacing w:before="54" w:after="2" w:line="240" w:lineRule="auto"/>
        <w:ind w:left="823" w:right="0" w:hanging="263"/>
        <w:jc w:val="left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  <w:spacing w:val="-8"/>
          <w:sz w:val="21"/>
        </w:rPr>
        <w:t xml:space="preserve">根据层次化模块图 </w:t>
      </w:r>
      <w:r>
        <w:rPr>
          <w:rFonts w:hint="default" w:ascii="Times New Roman" w:hAnsi="Times New Roman" w:eastAsia="宋体" w:cs="Times New Roman"/>
          <w:spacing w:val="-2"/>
          <w:sz w:val="21"/>
        </w:rPr>
        <w:t>19</w:t>
      </w:r>
      <w:r>
        <w:rPr>
          <w:rFonts w:hint="default" w:ascii="Times New Roman" w:hAnsi="Times New Roman" w:eastAsia="宋体" w:cs="Times New Roman"/>
          <w:sz w:val="21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  <w:sz w:val="21"/>
        </w:rPr>
        <w:t>设计电路程序及测试模块（</w:t>
      </w:r>
      <w:r>
        <w:rPr>
          <w:rFonts w:hint="default" w:ascii="Times New Roman" w:hAnsi="Times New Roman" w:eastAsia="宋体" w:cs="Times New Roman"/>
          <w:spacing w:val="-15"/>
          <w:sz w:val="21"/>
        </w:rPr>
        <w:t xml:space="preserve">模块名 </w:t>
      </w:r>
      <w:r>
        <w:rPr>
          <w:rFonts w:hint="default" w:ascii="Times New Roman" w:hAnsi="Times New Roman" w:eastAsia="宋体" w:cs="Times New Roman"/>
          <w:spacing w:val="-2"/>
          <w:sz w:val="21"/>
        </w:rPr>
        <w:t>MULTIPLEXER</w:t>
      </w:r>
      <w:r>
        <w:rPr>
          <w:rFonts w:hint="default" w:ascii="Times New Roman" w:hAnsi="Times New Roman" w:eastAsia="宋体" w:cs="Times New Roman"/>
          <w:spacing w:val="-11"/>
          <w:sz w:val="21"/>
        </w:rPr>
        <w:t xml:space="preserve">，测试模块 </w:t>
      </w:r>
      <w:r>
        <w:rPr>
          <w:rFonts w:hint="default" w:ascii="Times New Roman" w:hAnsi="Times New Roman" w:eastAsia="宋体" w:cs="Times New Roman"/>
          <w:spacing w:val="-2"/>
          <w:sz w:val="21"/>
        </w:rPr>
        <w:t>mux_tb）</w:t>
      </w:r>
      <w:r>
        <w:rPr>
          <w:rFonts w:hint="default" w:ascii="Times New Roman" w:hAnsi="Times New Roman" w:eastAsia="宋体" w:cs="Times New Roman"/>
          <w:spacing w:val="-10"/>
          <w:sz w:val="21"/>
        </w:rPr>
        <w:t>。</w:t>
      </w:r>
    </w:p>
    <w:p w14:paraId="56D0A340">
      <w:pPr>
        <w:pStyle w:val="2"/>
        <w:ind w:left="2118"/>
        <w:rPr>
          <w:rFonts w:hint="default" w:ascii="Times New Roman" w:hAnsi="Times New Roman" w:eastAsia="宋体" w:cs="Times New Roman"/>
          <w:sz w:val="20"/>
        </w:rPr>
      </w:pPr>
      <w:r>
        <w:rPr>
          <w:rFonts w:hint="default" w:ascii="Times New Roman" w:hAnsi="Times New Roman" w:eastAsia="宋体" w:cs="Times New Roman"/>
          <w:sz w:val="20"/>
        </w:rPr>
        <w:drawing>
          <wp:inline distT="0" distB="0" distL="0" distR="0">
            <wp:extent cx="3573145" cy="2239645"/>
            <wp:effectExtent l="0" t="0" r="0" b="0"/>
            <wp:docPr id="88" name="Imag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695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60B0">
      <w:pPr>
        <w:pStyle w:val="2"/>
        <w:spacing w:before="47"/>
        <w:ind w:left="415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pacing w:val="-25"/>
        </w:rPr>
        <w:t xml:space="preserve">图 </w:t>
      </w:r>
      <w:r>
        <w:rPr>
          <w:rFonts w:hint="default" w:ascii="Times New Roman" w:hAnsi="Times New Roman" w:eastAsia="宋体" w:cs="Times New Roman"/>
        </w:rPr>
        <w:t>19</w:t>
      </w:r>
      <w:r>
        <w:rPr>
          <w:rFonts w:hint="default" w:ascii="Times New Roman" w:hAnsi="Times New Roman" w:eastAsia="宋体" w:cs="Times New Roman"/>
          <w:spacing w:val="35"/>
        </w:rPr>
        <w:t xml:space="preserve"> </w:t>
      </w:r>
      <w:r>
        <w:rPr>
          <w:rFonts w:hint="default" w:ascii="Times New Roman" w:hAnsi="Times New Roman" w:eastAsia="宋体" w:cs="Times New Roman"/>
          <w:spacing w:val="-2"/>
        </w:rPr>
        <w:t>层次化设计模块图</w:t>
      </w:r>
    </w:p>
    <w:sectPr>
      <w:headerReference r:id="rId70" w:type="default"/>
      <w:footerReference r:id="rId71" w:type="default"/>
      <w:pgSz w:w="11910" w:h="16840"/>
      <w:pgMar w:top="780" w:right="992" w:bottom="1180" w:left="992" w:header="0" w:footer="99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9BD16A">
    <w:pPr>
      <w:pStyle w:val="2"/>
      <w:spacing w:line="14" w:lineRule="auto"/>
      <w:rPr>
        <w:sz w:val="17"/>
      </w:rPr>
    </w:pPr>
    <w:r>
      <w:rPr>
        <w:sz w:val="17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3713480</wp:posOffset>
              </wp:positionH>
              <wp:positionV relativeFrom="page">
                <wp:posOffset>9921240</wp:posOffset>
              </wp:positionV>
              <wp:extent cx="146050" cy="1524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B6351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2.4pt;margin-top:781.2pt;height:12pt;width:11.5pt;mso-position-horizontal-relative:page;mso-position-vertical-relative:page;z-index:-251655168;mso-width-relative:page;mso-height-relative:page;" filled="f" stroked="f" coordsize="21600,21600" o:gfxdata="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gIDr2gAAAA0BAAAPAAAAAAAAAAEAIAAAACIAAABkcnMvZG93bnJldi54bWxQSwECFAAUAAAACACH&#10;TuJAfYpthb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03B6351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3C62D5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28" name="Text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65E7C5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8" o:spid="_x0000_s1026" o:spt="202" type="#_x0000_t202" style="position:absolute;left:0pt;margin-left:290.15pt;margin-top:781.2pt;height:12pt;width:16.1pt;mso-position-horizontal-relative:page;mso-position-vertical-relative:page;z-index:-251645952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CLrLhy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A65E7C5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64ADF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30" name="Text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6BE3AC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026" o:spt="202" type="#_x0000_t202" style="position:absolute;left:0pt;margin-left:290.15pt;margin-top:781.2pt;height:12pt;width:16.1pt;mso-position-horizontal-relative:page;mso-position-vertical-relative:page;z-index:-251645952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A4bXND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A6BE3AC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52781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33" name="Text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875285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026" o:spt="202" type="#_x0000_t202" style="position:absolute;left:0pt;margin-left:290.15pt;margin-top:781.2pt;height:12pt;width:16.1pt;mso-position-horizontal-relative:page;mso-position-vertical-relative:page;z-index:-251644928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G1ClK7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D875285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EB0B26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41" name="Text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F6DE1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26" o:spt="202" type="#_x0000_t202" style="position:absolute;left:0pt;margin-left:290.15pt;margin-top:781.2pt;height:12pt;width:16.1pt;mso-position-horizontal-relative:page;mso-position-vertical-relative:page;z-index:-251643904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/FGFLL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77F6DE1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13CA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44" name="Text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0DCFD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4" o:spid="_x0000_s1026" o:spt="202" type="#_x0000_t202" style="position:absolute;left:0pt;margin-left:290.15pt;margin-top:781.2pt;height:12pt;width:16.1pt;mso-position-horizontal-relative:page;mso-position-vertical-relative:page;z-index:-251642880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CZFv+V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90DCFD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293F4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47" name="Text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F9AB2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7" o:spid="_x0000_s1026" o:spt="202" type="#_x0000_t202" style="position:absolute;left:0pt;margin-left:290.15pt;margin-top:781.2pt;height:12pt;width:16.1pt;mso-position-horizontal-relative:page;mso-position-vertical-relative:page;z-index:-25164185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uisp/b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08F9AB2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E16A9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50" name="Text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C39EDE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026" o:spt="202" type="#_x0000_t202" style="position:absolute;left:0pt;margin-left:290.15pt;margin-top:781.2pt;height:12pt;width:16.1pt;mso-position-horizontal-relative:page;mso-position-vertical-relative:page;z-index:-251640832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pruktoAAAANAQAADwAAAAAAAAABACAAAAAiAAAAZHJzL2Rvd25yZXYueG1sUEsBAhQAFAAAAAgA&#10;h07iQOclHdyxAQAAdQ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BC39EDE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DC7BE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52" name="Text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46925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026" o:spt="202" type="#_x0000_t202" style="position:absolute;left:0pt;margin-left:290.15pt;margin-top:781.2pt;height:12pt;width:16.1pt;mso-position-horizontal-relative:page;mso-position-vertical-relative:page;z-index:-251639808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AlDHmT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7B46925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FD6438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54" name="Textbox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8B55BE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026" o:spt="202" type="#_x0000_t202" style="position:absolute;left:0pt;margin-left:290.15pt;margin-top:781.2pt;height:12pt;width:16.1pt;mso-position-horizontal-relative:page;mso-position-vertical-relative:page;z-index:-251638784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Y3bVQr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A8B55BE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58840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8720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56" name="Text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45E949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26" o:spt="202" type="#_x0000_t202" style="position:absolute;left:0pt;margin-left:290.15pt;margin-top:781.2pt;height:12pt;width:16.1pt;mso-position-horizontal-relative:page;mso-position-vertical-relative:page;z-index:-251637760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oV+xDb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B45E949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A6F51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3713480</wp:posOffset>
              </wp:positionH>
              <wp:positionV relativeFrom="page">
                <wp:posOffset>9921240</wp:posOffset>
              </wp:positionV>
              <wp:extent cx="146050" cy="1524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DC8160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292.4pt;margin-top:781.2pt;height:12pt;width:11.5pt;mso-position-horizontal-relative:page;mso-position-vertical-relative:page;z-index:-251654144;mso-width-relative:page;mso-height-relative:page;" filled="f" stroked="f" coordsize="21600,21600" o:gfxdata="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gIDr2gAAAA0BAAAPAAAAAAAAAAEAIAAAACIAAABkcnMvZG93bnJldi54bWxQSwECFAAUAAAACACH&#10;TuJAXBbq8b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3DC8160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8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199EF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974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58" name="Textbox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52DE8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8" o:spid="_x0000_s1026" o:spt="202" type="#_x0000_t202" style="position:absolute;left:0pt;margin-left:290.15pt;margin-top:781.2pt;height:12pt;width:16.1pt;mso-position-horizontal-relative:page;mso-position-vertical-relative:page;z-index:-25163673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CuhPw6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0252DE8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AFFEB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076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0" name="Textbox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EE9951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0" o:spid="_x0000_s1026" o:spt="202" type="#_x0000_t202" style="position:absolute;left:0pt;margin-left:290.15pt;margin-top:781.2pt;height:12pt;width:16.1pt;mso-position-horizontal-relative:page;mso-position-vertical-relative:page;z-index:-251635712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pruktoAAAANAQAADwAAAAAAAAABACAAAAAiAAAAZHJzL2Rvd25yZXYueG1sUEsBAhQAFAAAAAgA&#10;h07iQKiCEn6xAQAAdQ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EE9951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5D475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1792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2" name="Text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392C6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2" o:spid="_x0000_s1026" o:spt="202" type="#_x0000_t202" style="position:absolute;left:0pt;margin-left:290.15pt;margin-top:781.2pt;height:12pt;width:16.1pt;mso-position-horizontal-relative:page;mso-position-vertical-relative:page;z-index:-251634688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Bqq3Yx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F392C6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DE8CE7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1792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3" name="Textbox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497B13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" o:spid="_x0000_s1026" o:spt="202" type="#_x0000_t202" style="position:absolute;left:0pt;margin-left:290.15pt;margin-top:781.2pt;height:12pt;width:16.1pt;mso-position-horizontal-relative:page;mso-position-vertical-relative:page;z-index:-251634688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i7/EFr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497B13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09D7D3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4" name="Text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BA5428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4" o:spid="_x0000_s1026" o:spt="202" type="#_x0000_t202" style="position:absolute;left:0pt;margin-left:290.15pt;margin-top:781.2pt;height:12pt;width:16.1pt;mso-position-horizontal-relative:page;mso-position-vertical-relative:page;z-index:-251633664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LNHa4L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BA5428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BFDB3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3840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6" name="Text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13F4F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6" o:spid="_x0000_s1026" o:spt="202" type="#_x0000_t202" style="position:absolute;left:0pt;margin-left:290.15pt;margin-top:781.2pt;height:12pt;width:16.1pt;mso-position-horizontal-relative:page;mso-position-vertical-relative:page;z-index:-251632640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Du+L6v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813F4F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644DAB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486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8" name="Text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5FB33A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8" o:spid="_x0000_s1026" o:spt="202" type="#_x0000_t202" style="position:absolute;left:0pt;margin-left:290.15pt;margin-top:781.2pt;height:12pt;width:16.1pt;mso-position-horizontal-relative:page;mso-position-vertical-relative:page;z-index:-25163161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DhI/OY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5FB33A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2ADA2C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486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69" name="Text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6E4FD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9" o:spid="_x0000_s1026" o:spt="202" type="#_x0000_t202" style="position:absolute;left:0pt;margin-left:290.15pt;margin-top:781.2pt;height:12pt;width:16.1pt;mso-position-horizontal-relative:page;mso-position-vertical-relative:page;z-index:-25163161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ADdBv7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C6E4FD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C9A0FB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588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71" name="Text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C8A7A3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1" o:spid="_x0000_s1026" o:spt="202" type="#_x0000_t202" style="position:absolute;left:0pt;margin-left:290.15pt;margin-top:781.2pt;height:12pt;width:16.1pt;mso-position-horizontal-relative:page;mso-position-vertical-relative:page;z-index:-251630592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s/aKjr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4C8A7A3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7B5EB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6912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74" name="Text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C4C2C9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" o:spid="_x0000_s1026" o:spt="202" type="#_x0000_t202" style="position:absolute;left:0pt;margin-left:290.15pt;margin-top:781.2pt;height:12pt;width:16.1pt;mso-position-horizontal-relative:page;mso-position-vertical-relative:page;z-index:-251629568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1rHwN7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C4C2C9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C519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3713480</wp:posOffset>
              </wp:positionH>
              <wp:positionV relativeFrom="page">
                <wp:posOffset>9921240</wp:posOffset>
              </wp:positionV>
              <wp:extent cx="146050" cy="15240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3E2EC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292.4pt;margin-top:781.2pt;height:12pt;width:11.5pt;mso-position-horizontal-relative:page;mso-position-vertical-relative:page;z-index:-251653120;mso-width-relative:page;mso-height-relative:page;" filled="f" stroked="f" coordsize="21600,21600" o:gfxdata="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qoCA69oAAAANAQAADwAAAAAAAAABACAAAAAiAAAAZHJzL2Rvd25yZXYueG1sUEsBAhQAFAAAAAgA&#10;h07iQGxbESa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33E2EC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9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19D7B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7936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77" name="Textbox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60171B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7" o:spid="_x0000_s1026" o:spt="202" type="#_x0000_t202" style="position:absolute;left:0pt;margin-left:290.15pt;margin-top:781.2pt;height:12pt;width:16.1pt;mso-position-horizontal-relative:page;mso-position-vertical-relative:page;z-index:-251628544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D1jCZf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60171B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D80367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8960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80" name="Textbox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A335E1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0" o:spid="_x0000_s1026" o:spt="202" type="#_x0000_t202" style="position:absolute;left:0pt;margin-left:290.15pt;margin-top:781.2pt;height:12pt;width:16.1pt;mso-position-horizontal-relative:page;mso-position-vertical-relative:page;z-index:-251627520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pruktoAAAANAQAADwAAAAAAAAABACAAAAAiAAAAZHJzL2Rvd25yZXYueG1sUEsBAhQAFAAAAAgA&#10;h07iQOLSmu6xAQAAdQ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CA335E1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458DD5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998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83" name="Textbox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C0EA4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3" o:spid="_x0000_s1026" o:spt="202" type="#_x0000_t202" style="position:absolute;left:0pt;margin-left:290.15pt;margin-top:781.2pt;height:12pt;width:16.1pt;mso-position-horizontal-relative:page;mso-position-vertical-relative:page;z-index:-25162649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we9Mhr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DC0EA4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968756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998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85" name="Text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84583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5" o:spid="_x0000_s1026" o:spt="202" type="#_x0000_t202" style="position:absolute;left:0pt;margin-left:290.15pt;margin-top:781.2pt;height:12pt;width:16.1pt;mso-position-horizontal-relative:page;mso-position-vertical-relative:page;z-index:-25162649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h5XgV7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784583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0AB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100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87" name="Textbox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CE891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7" o:spid="_x0000_s1026" o:spt="202" type="#_x0000_t202" style="position:absolute;left:0pt;margin-left:290.15pt;margin-top:781.2pt;height:12pt;width:16.1pt;mso-position-horizontal-relative:page;mso-position-vertical-relative:page;z-index:-251625472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mu6S2gAAAA0BAAAPAAAAAAAAAAEAIAAAACIAAABkcnMvZG93bnJldi54bWxQSwECFAAUAAAA&#10;CACHTuJARbyEGL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4CE891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C1769B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738E2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290.15pt;margin-top:781.2pt;height:12pt;width:16.1pt;mso-position-horizontal-relative:page;mso-position-vertical-relative:page;z-index:-25165209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pruktoAAAANAQAADwAAAAAAAAABACAAAAAiAAAAZHJzL2Rvd25yZXYueG1sUEsBAhQAFAAAAAgA&#10;h07iQI2qVjaxAQAAdQ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0738E2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7A9DD5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3686175</wp:posOffset>
              </wp:positionH>
              <wp:positionV relativeFrom="page">
                <wp:posOffset>9921240</wp:posOffset>
              </wp:positionV>
              <wp:extent cx="201295" cy="152400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2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D52F7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6" o:spt="202" type="#_x0000_t202" style="position:absolute;left:0pt;margin-left:290.25pt;margin-top:781.2pt;height:12pt;width:15.85pt;mso-position-horizontal-relative:page;mso-position-vertical-relative:page;z-index:-251651072;mso-width-relative:page;mso-height-relative:page;" filled="f" stroked="f" coordsize="21600,21600" o:gfxdata="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v5LO3aAAAADQEAAA8AAAAAAAAAAQAgAAAAIgAAAGRycy9kb3ducmV2LnhtbFBLAQIUABQAAAAI&#10;AIdO4kDk/ecX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AD52F7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5174E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3A25CC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290.15pt;margin-top:781.2pt;height:12pt;width:16.1pt;mso-position-horizontal-relative:page;mso-position-vertical-relative:page;z-index:-251650048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DL0Prn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3A25CC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B0FB08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19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300451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26" o:spt="202" type="#_x0000_t202" style="position:absolute;left:0pt;margin-left:290.15pt;margin-top:781.2pt;height:12pt;width:16.1pt;mso-position-horizontal-relative:page;mso-position-vertical-relative:page;z-index:-251649024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AlHwX3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300451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0F71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2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1721D9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26" o:spt="202" type="#_x0000_t202" style="position:absolute;left:0pt;margin-left:290.15pt;margin-top:781.2pt;height:12pt;width:16.1pt;mso-position-horizontal-relative:page;mso-position-vertical-relative:page;z-index:-251648000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AAJD3b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F1721D9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56224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9921240</wp:posOffset>
              </wp:positionV>
              <wp:extent cx="204470" cy="152400"/>
              <wp:effectExtent l="0" t="0" r="0" b="0"/>
              <wp:wrapNone/>
              <wp:docPr id="25" name="Text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799FB7"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5" o:spid="_x0000_s1026" o:spt="202" type="#_x0000_t202" style="position:absolute;left:0pt;margin-left:290.15pt;margin-top:781.2pt;height:12pt;width:16.1pt;mso-position-horizontal-relative:page;mso-position-vertical-relative:page;z-index:-251646976;mso-width-relative:page;mso-height-relative:page;" filled="f" stroked="f" coordsize="21600,21600" o:gfxdata="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6a7pLaAAAADQEAAA8AAAAAAAAAAQAgAAAAIgAAAGRycy9kb3ducmV2LnhtbFBLAQIUABQAAAAI&#10;AIdO4kCnSiMt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799FB7"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3D8CB5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542925</wp:posOffset>
              </wp:positionV>
              <wp:extent cx="3169920" cy="33464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9920" cy="334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1A280C">
                          <w:pPr>
                            <w:pStyle w:val="2"/>
                            <w:spacing w:line="265" w:lineRule="exact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2.</w:t>
                          </w:r>
                          <w:r>
                            <w:rPr>
                              <w:spacing w:val="-9"/>
                            </w:rPr>
                            <w:t xml:space="preserve">设计实现下表 </w:t>
                          </w:r>
                          <w:r>
                            <w:rPr>
                              <w:spacing w:val="-2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t xml:space="preserve"> 功能的电路程序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1"/>
                            </w:rPr>
                            <w:t xml:space="preserve">模块名称 </w:t>
                          </w:r>
                          <w:r>
                            <w:rPr>
                              <w:spacing w:val="-2"/>
                            </w:rPr>
                            <w:t>decode）</w:t>
                          </w:r>
                        </w:p>
                        <w:p w14:paraId="39F0B8D3">
                          <w:pPr>
                            <w:pStyle w:val="2"/>
                            <w:spacing w:before="2" w:line="259" w:lineRule="exact"/>
                            <w:ind w:right="109"/>
                            <w:jc w:val="right"/>
                          </w:pPr>
                          <w:r>
                            <w:rPr>
                              <w:spacing w:val="-27"/>
                            </w:rPr>
                            <w:t xml:space="preserve">表 </w:t>
                          </w:r>
                          <w:r>
                            <w:t>2</w:t>
                          </w:r>
                          <w:r>
                            <w:rPr>
                              <w:spacing w:val="45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功能表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83.7pt;margin-top:42.75pt;height:26.35pt;width:249.6pt;mso-position-horizontal-relative:page;mso-position-vertical-relative:page;z-index:-251655168;mso-width-relative:page;mso-height-relative:page;" filled="f" stroked="f" coordsize="21600,21600" o:gfxdata="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M&#10;+x6c2AAAAAoBAAAPAAAAAAAAAAEAIAAAACIAAABkcnMvZG93bnJldi54bWxQSwECFAAUAAAACACH&#10;TuJARQXllr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C1A280C">
                    <w:pPr>
                      <w:pStyle w:val="2"/>
                      <w:spacing w:line="265" w:lineRule="exact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2.</w:t>
                    </w:r>
                    <w:r>
                      <w:rPr>
                        <w:spacing w:val="-9"/>
                      </w:rPr>
                      <w:t xml:space="preserve">设计实现下表 </w:t>
                    </w:r>
                    <w:r>
                      <w:rPr>
                        <w:spacing w:val="-2"/>
                      </w:rPr>
                      <w:t>2</w:t>
                    </w:r>
                    <w:r>
                      <w:rPr>
                        <w:spacing w:val="-10"/>
                      </w:rPr>
                      <w:t xml:space="preserve"> 功能的电路程序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1"/>
                      </w:rPr>
                      <w:t xml:space="preserve">模块名称 </w:t>
                    </w:r>
                    <w:r>
                      <w:rPr>
                        <w:spacing w:val="-2"/>
                      </w:rPr>
                      <w:t>decode）</w:t>
                    </w:r>
                  </w:p>
                  <w:p w14:paraId="39F0B8D3">
                    <w:pPr>
                      <w:pStyle w:val="2"/>
                      <w:spacing w:before="2" w:line="259" w:lineRule="exact"/>
                      <w:ind w:right="109"/>
                      <w:jc w:val="right"/>
                    </w:pPr>
                    <w:r>
                      <w:rPr>
                        <w:spacing w:val="-27"/>
                      </w:rPr>
                      <w:t xml:space="preserve">表 </w:t>
                    </w:r>
                    <w:r>
                      <w:t>2</w:t>
                    </w:r>
                    <w:r>
                      <w:rPr>
                        <w:spacing w:val="45"/>
                        <w:w w:val="15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功能表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6C983">
    <w:pPr>
      <w:pStyle w:val="2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BAF0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542925</wp:posOffset>
              </wp:positionV>
              <wp:extent cx="3617595" cy="172720"/>
              <wp:effectExtent l="0" t="0" r="0" b="0"/>
              <wp:wrapNone/>
              <wp:docPr id="32" name="Text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759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DD40BC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12.</w:t>
                          </w:r>
                          <w:r>
                            <w:rPr>
                              <w:spacing w:val="-28"/>
                            </w:rPr>
                            <w:t xml:space="preserve">用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Verilog</w:t>
                          </w:r>
                          <w:r>
                            <w:rPr>
                              <w:rFonts w:ascii="Times New Roman" w:eastAsia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 xml:space="preserve">描述下图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6</w:t>
                          </w:r>
                          <w:r>
                            <w:rPr>
                              <w:rFonts w:ascii="Times New Roman" w:eastAsia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5"/>
                            </w:rPr>
                            <w:t xml:space="preserve">的门级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Times New Roman" w:eastAsia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触发器电路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T_FF)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026" o:spt="202" type="#_x0000_t202" style="position:absolute;left:0pt;margin-left:76.6pt;margin-top:42.75pt;height:13.6pt;width:284.85pt;mso-position-horizontal-relative:page;mso-position-vertical-relative:page;z-index:-251644928;mso-width-relative:page;mso-height-relative:page;" filled="f" stroked="f" coordsize="21600,21600" o:gfxdata="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mQqNQ2AAAAAoBAAAPAAAAAAAAAAEAIAAAACIAAABkcnMvZG93bnJldi54bWxQSwECFAAUAAAA&#10;CACHTuJAkdHNWb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DD40BC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12.</w:t>
                    </w:r>
                    <w:r>
                      <w:rPr>
                        <w:spacing w:val="-28"/>
                      </w:rPr>
                      <w:t xml:space="preserve">用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Verilog</w:t>
                    </w:r>
                    <w:r>
                      <w:rPr>
                        <w:rFonts w:ascii="Times New Roman" w:eastAsia="Times New Roman"/>
                        <w:spacing w:val="-1"/>
                      </w:rPr>
                      <w:t xml:space="preserve"> </w:t>
                    </w:r>
                    <w:r>
                      <w:rPr>
                        <w:spacing w:val="-12"/>
                      </w:rPr>
                      <w:t xml:space="preserve">描述下图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6</w:t>
                    </w:r>
                    <w:r>
                      <w:rPr>
                        <w:rFonts w:ascii="Times New Roman" w:eastAsia="Times New Roman"/>
                        <w:spacing w:val="1"/>
                      </w:rPr>
                      <w:t xml:space="preserve"> </w:t>
                    </w:r>
                    <w:r>
                      <w:rPr>
                        <w:spacing w:val="-15"/>
                      </w:rPr>
                      <w:t xml:space="preserve">的门级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T</w:t>
                    </w:r>
                    <w:r>
                      <w:rPr>
                        <w:rFonts w:ascii="Times New Roman" w:eastAsia="Times New Roman"/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触发器电路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T_FF)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E80830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542925</wp:posOffset>
              </wp:positionV>
              <wp:extent cx="3381375" cy="172720"/>
              <wp:effectExtent l="0" t="0" r="0" b="0"/>
              <wp:wrapNone/>
              <wp:docPr id="40" name="Text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137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DC136">
                          <w:pPr>
                            <w:pStyle w:val="2"/>
                            <w:spacing w:line="265" w:lineRule="exact"/>
                            <w:ind w:left="20"/>
                            <w:rPr>
                              <w:rFonts w:ascii="Times New Roman" w:eastAsia="Times New Roman"/>
                            </w:rPr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15.</w:t>
                          </w:r>
                          <w:r>
                            <w:rPr>
                              <w:spacing w:val="-11"/>
                            </w:rPr>
                            <w:t xml:space="preserve">设计下图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8</w:t>
                          </w:r>
                          <w:r>
                            <w:rPr>
                              <w:rFonts w:ascii="Times New Roman" w:eastAsia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电路图的程序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TrafficLightController)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0" o:spid="_x0000_s1026" o:spt="202" type="#_x0000_t202" style="position:absolute;left:0pt;margin-left:76.6pt;margin-top:42.75pt;height:13.6pt;width:266.25pt;mso-position-horizontal-relative:page;mso-position-vertical-relative:page;z-index:-251643904;mso-width-relative:page;mso-height-relative:page;" filled="f" stroked="f" coordsize="21600,21600" o:gfxdata="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2dhuTYAAAACgEAAA8AAAAAAAAAAQAgAAAAIgAAAGRycy9kb3ducmV2LnhtbFBLAQIUABQAAAAI&#10;AIdO4kAFzzostAEAAHY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25DC136">
                    <w:pPr>
                      <w:pStyle w:val="2"/>
                      <w:spacing w:line="265" w:lineRule="exact"/>
                      <w:ind w:left="20"/>
                      <w:rPr>
                        <w:rFonts w:ascii="Times New Roman" w:eastAsia="Times New Roman"/>
                      </w:rPr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15.</w:t>
                    </w:r>
                    <w:r>
                      <w:rPr>
                        <w:spacing w:val="-11"/>
                      </w:rPr>
                      <w:t xml:space="preserve">设计下图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8</w:t>
                    </w:r>
                    <w:r>
                      <w:rPr>
                        <w:rFonts w:ascii="Times New Roman" w:eastAsia="Times New Roman"/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电路图的程序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TrafficLightController)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A02E0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1111885</wp:posOffset>
              </wp:positionH>
              <wp:positionV relativeFrom="page">
                <wp:posOffset>542925</wp:posOffset>
              </wp:positionV>
              <wp:extent cx="2633345" cy="172720"/>
              <wp:effectExtent l="0" t="0" r="0" b="0"/>
              <wp:wrapNone/>
              <wp:docPr id="43" name="Text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334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AADADA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16.</w:t>
                          </w:r>
                          <w:r>
                            <w:rPr>
                              <w:spacing w:val="-11"/>
                            </w:rPr>
                            <w:t xml:space="preserve">设计下图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9</w:t>
                          </w:r>
                          <w:r>
                            <w:rPr>
                              <w:rFonts w:ascii="Times New Roman" w:eastAsia="Times New Roman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电路图的程序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XLJC)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26" o:spt="202" type="#_x0000_t202" style="position:absolute;left:0pt;margin-left:87.55pt;margin-top:42.75pt;height:13.6pt;width:207.35pt;mso-position-horizontal-relative:page;mso-position-vertical-relative:page;z-index:-251642880;mso-width-relative:page;mso-height-relative:page;" filled="f" stroked="f" coordsize="21600,21600" o:gfxdata="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yL0cx2AAAAAoBAAAPAAAAAAAAAAEAIAAAACIAAABkcnMvZG93bnJldi54bWxQSwECFAAUAAAA&#10;CACHTuJAP+kiIr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AADADA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16.</w:t>
                    </w:r>
                    <w:r>
                      <w:rPr>
                        <w:spacing w:val="-11"/>
                      </w:rPr>
                      <w:t xml:space="preserve">设计下图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9</w:t>
                    </w:r>
                    <w:r>
                      <w:rPr>
                        <w:rFonts w:ascii="Times New Roman" w:eastAsia="Times New Roman"/>
                        <w:spacing w:val="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电路图的程序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XLJC)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F5BC1A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532765</wp:posOffset>
              </wp:positionV>
              <wp:extent cx="2805430" cy="194310"/>
              <wp:effectExtent l="0" t="0" r="0" b="0"/>
              <wp:wrapNone/>
              <wp:docPr id="46" name="Text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5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AAE66">
                          <w:pPr>
                            <w:pStyle w:val="2"/>
                            <w:spacing w:before="10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  <w:sz w:val="24"/>
                            </w:rPr>
                            <w:t>17.</w:t>
                          </w:r>
                          <w:r>
                            <w:rPr>
                              <w:spacing w:val="-11"/>
                            </w:rPr>
                            <w:t xml:space="preserve">设计下图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Times New Roman" w:eastAsia="Times New Roman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所示的电路程序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3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FSM)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6" o:spid="_x0000_s1026" o:spt="202" type="#_x0000_t202" style="position:absolute;left:0pt;margin-left:76.6pt;margin-top:41.95pt;height:15.3pt;width:220.9pt;mso-position-horizontal-relative:page;mso-position-vertical-relative:page;z-index:-251641856;mso-width-relative:page;mso-height-relative:page;" filled="f" stroked="f" coordsize="21600,21600" o:gfxdata="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7UdRbYAAAACgEAAA8AAAAAAAAAAQAgAAAAIgAAAGRycy9kb3ducmV2LnhtbFBLAQIUABQAAAAI&#10;AIdO4kDNGMBjtAEAAHY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32AAE66">
                    <w:pPr>
                      <w:pStyle w:val="2"/>
                      <w:spacing w:before="10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  <w:sz w:val="24"/>
                      </w:rPr>
                      <w:t>17.</w:t>
                    </w:r>
                    <w:r>
                      <w:rPr>
                        <w:spacing w:val="-11"/>
                      </w:rPr>
                      <w:t xml:space="preserve">设计下图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10</w:t>
                    </w:r>
                    <w:r>
                      <w:rPr>
                        <w:rFonts w:ascii="Times New Roman" w:eastAsia="Times New Roman"/>
                        <w:spacing w:val="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所示的电路程序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3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FSM)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8271B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542925</wp:posOffset>
              </wp:positionV>
              <wp:extent cx="2694305" cy="17272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430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B65E7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18.</w:t>
                          </w:r>
                          <w:r>
                            <w:rPr>
                              <w:spacing w:val="-11"/>
                            </w:rPr>
                            <w:t xml:space="preserve">设计下图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11</w:t>
                          </w:r>
                          <w:r>
                            <w:rPr>
                              <w:rFonts w:ascii="Times New Roman" w:eastAsia="Times New Roman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电路图的程序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XLJC)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9" o:spid="_x0000_s1026" o:spt="202" type="#_x0000_t202" style="position:absolute;left:0pt;margin-left:76.6pt;margin-top:42.75pt;height:13.6pt;width:212.15pt;mso-position-horizontal-relative:page;mso-position-vertical-relative:page;z-index:-251640832;mso-width-relative:page;mso-height-relative:page;" filled="f" stroked="f" coordsize="21600,21600" o:gfxdata="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FW56/2AAAAAoBAAAPAAAAAAAAAAEAIAAAACIAAABkcnMvZG93bnJldi54bWxQSwECFAAUAAAA&#10;CACHTuJAJONF9b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BFB65E7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18.</w:t>
                    </w:r>
                    <w:r>
                      <w:rPr>
                        <w:spacing w:val="-11"/>
                      </w:rPr>
                      <w:t xml:space="preserve">设计下图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11</w:t>
                    </w:r>
                    <w:r>
                      <w:rPr>
                        <w:rFonts w:ascii="Times New Roman" w:eastAsia="Times New Roman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电路图的程序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XLJC)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C7FEF">
    <w:pPr>
      <w:pStyle w:val="2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3EF57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547370</wp:posOffset>
              </wp:positionV>
              <wp:extent cx="4291330" cy="158115"/>
              <wp:effectExtent l="0" t="0" r="0" b="0"/>
              <wp:wrapNone/>
              <wp:docPr id="53" name="Text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133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041EE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</w:t>
                          </w:r>
                          <w:r>
                            <w:rPr>
                              <w:spacing w:val="-3"/>
                            </w:rPr>
                            <w:t>.试分析下面程序，找出程序中存在的语法错误，写出正确的完整程序。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o:spid="_x0000_s1026" o:spt="202" type="#_x0000_t202" style="position:absolute;left:0pt;margin-left:76.4pt;margin-top:43.1pt;height:12.45pt;width:337.9pt;mso-position-horizontal-relative:page;mso-position-vertical-relative:page;z-index:-251639808;mso-width-relative:page;mso-height-relative:page;" filled="f" stroked="f" coordsize="21600,21600" o:gfxdata="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RB&#10;g9rWAAAACgEAAA8AAAAAAAAAAQAgAAAAIgAAAGRycy9kb3ducmV2LnhtbFBLAQIUABQAAAAIAIdO&#10;4kC20A+D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D041EE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2</w:t>
                    </w:r>
                    <w:r>
                      <w:rPr>
                        <w:spacing w:val="-3"/>
                      </w:rPr>
                      <w:t>.试分析下面程序，找出程序中存在的语法错误，写出正确的完整程序。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09F48A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547370</wp:posOffset>
              </wp:positionV>
              <wp:extent cx="4291330" cy="158115"/>
              <wp:effectExtent l="0" t="0" r="0" b="0"/>
              <wp:wrapNone/>
              <wp:docPr id="55" name="Textbox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133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05B16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</w:t>
                          </w:r>
                          <w:r>
                            <w:rPr>
                              <w:spacing w:val="-3"/>
                            </w:rPr>
                            <w:t>.试分析下面程序，找出程序中存在的语法错误，写出正确的完整程序。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26" o:spt="202" type="#_x0000_t202" style="position:absolute;left:0pt;margin-left:76.4pt;margin-top:43.1pt;height:12.45pt;width:337.9pt;mso-position-horizontal-relative:page;mso-position-vertical-relative:page;z-index:-251638784;mso-width-relative:page;mso-height-relative:page;" filled="f" stroked="f" coordsize="21600,21600" o:gfxdata="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QYPa1gAAAAoBAAAPAAAAAAAAAAEAIAAAACIAAABkcnMvZG93bnJldi54bWxQSwECFAAUAAAACACH&#10;TuJAaZhhHLQBAAB2AwAADgAAAAAAAAABACAAAAAl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F05B16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3</w:t>
                    </w:r>
                    <w:r>
                      <w:rPr>
                        <w:spacing w:val="-3"/>
                      </w:rPr>
                      <w:t>.试分析下面程序，找出程序中存在的语法错误，写出正确的完整程序。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763E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8720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547370</wp:posOffset>
              </wp:positionV>
              <wp:extent cx="4291330" cy="158115"/>
              <wp:effectExtent l="0" t="0" r="0" b="0"/>
              <wp:wrapNone/>
              <wp:docPr id="57" name="Text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133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38AB8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4</w:t>
                          </w:r>
                          <w:r>
                            <w:rPr>
                              <w:spacing w:val="-3"/>
                            </w:rPr>
                            <w:t>.试分析下面程序，找出程序中存在的语法错误，写出正确的完整程序。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7" o:spid="_x0000_s1026" o:spt="202" type="#_x0000_t202" style="position:absolute;left:0pt;margin-left:76.4pt;margin-top:43.1pt;height:12.45pt;width:337.9pt;mso-position-horizontal-relative:page;mso-position-vertical-relative:page;z-index:-251637760;mso-width-relative:page;mso-height-relative:page;" filled="f" stroked="f" coordsize="21600,21600" o:gfxdata="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RB&#10;g9rWAAAACgEAAA8AAAAAAAAAAQAgAAAAIgAAAGRycy9kb3ducmV2LnhtbFBLAQIUABQAAAAIAIdO&#10;4kDcX0Rp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538AB8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4</w:t>
                    </w:r>
                    <w:r>
                      <w:rPr>
                        <w:spacing w:val="-3"/>
                      </w:rPr>
                      <w:t>.试分析下面程序，找出程序中存在的语法错误，写出正确的完整程序。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9A1A89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1268730</wp:posOffset>
              </wp:positionH>
              <wp:positionV relativeFrom="page">
                <wp:posOffset>542925</wp:posOffset>
              </wp:positionV>
              <wp:extent cx="3276600" cy="34480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76600" cy="344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29DCC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3.</w:t>
                          </w:r>
                          <w:r>
                            <w:rPr>
                              <w:spacing w:val="-9"/>
                            </w:rPr>
                            <w:t xml:space="preserve">设计实现下表 </w:t>
                          </w:r>
                          <w:r>
                            <w:rPr>
                              <w:spacing w:val="-2"/>
                            </w:rPr>
                            <w:t>3</w:t>
                          </w:r>
                          <w:r>
                            <w:rPr>
                              <w:spacing w:val="-9"/>
                            </w:rPr>
                            <w:t xml:space="preserve"> 功能的电路程序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1"/>
                            </w:rPr>
                            <w:t xml:space="preserve">模块名称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CODE-</w: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</w:rPr>
                            <w:t>83</w:t>
                          </w:r>
                          <w:r>
                            <w:rPr>
                              <w:spacing w:val="-5"/>
                            </w:rPr>
                            <w:t>）</w:t>
                          </w:r>
                        </w:p>
                        <w:p w14:paraId="3816DD5F">
                          <w:pPr>
                            <w:pStyle w:val="2"/>
                            <w:spacing w:before="2"/>
                            <w:ind w:left="3334"/>
                          </w:pPr>
                          <w:r>
                            <w:rPr>
                              <w:spacing w:val="-25"/>
                            </w:rPr>
                            <w:t xml:space="preserve">表 </w:t>
                          </w:r>
                          <w:r>
                            <w:rPr>
                              <w:rFonts w:ascii="Times New Roman" w:eastAsia="Times New Roman"/>
                            </w:rPr>
                            <w:t>3</w:t>
                          </w:r>
                          <w:r>
                            <w:rPr>
                              <w:rFonts w:ascii="Times New Roman" w:eastAsia="Times New Roman"/>
                              <w:spacing w:val="4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功能表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99.9pt;margin-top:42.75pt;height:27.15pt;width:258pt;mso-position-horizontal-relative:page;mso-position-vertical-relative:page;z-index:-251654144;mso-width-relative:page;mso-height-relative:page;" filled="f" stroked="f" coordsize="21600,21600" o:gfxdata="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gD&#10;wcbXAAAACgEAAA8AAAAAAAAAAQAgAAAAIgAAAGRycy9kb3ducmV2LnhtbFBLAQIUABQAAAAIAIdO&#10;4kAD6e3/sgEAAHQ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F29DCC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3.</w:t>
                    </w:r>
                    <w:r>
                      <w:rPr>
                        <w:spacing w:val="-9"/>
                      </w:rPr>
                      <w:t xml:space="preserve">设计实现下表 </w:t>
                    </w:r>
                    <w:r>
                      <w:rPr>
                        <w:spacing w:val="-2"/>
                      </w:rPr>
                      <w:t>3</w:t>
                    </w:r>
                    <w:r>
                      <w:rPr>
                        <w:spacing w:val="-9"/>
                      </w:rPr>
                      <w:t xml:space="preserve"> 功能的电路程序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1"/>
                      </w:rPr>
                      <w:t xml:space="preserve">模块名称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CODE-</w:t>
                    </w:r>
                    <w:r>
                      <w:rPr>
                        <w:rFonts w:ascii="Times New Roman" w:eastAsia="Times New Roman"/>
                        <w:spacing w:val="-5"/>
                      </w:rPr>
                      <w:t>83</w:t>
                    </w:r>
                    <w:r>
                      <w:rPr>
                        <w:spacing w:val="-5"/>
                      </w:rPr>
                      <w:t>）</w:t>
                    </w:r>
                  </w:p>
                  <w:p w14:paraId="3816DD5F">
                    <w:pPr>
                      <w:pStyle w:val="2"/>
                      <w:spacing w:before="2"/>
                      <w:ind w:left="3334"/>
                    </w:pPr>
                    <w:r>
                      <w:rPr>
                        <w:spacing w:val="-25"/>
                      </w:rPr>
                      <w:t xml:space="preserve">表 </w:t>
                    </w:r>
                    <w:r>
                      <w:rPr>
                        <w:rFonts w:ascii="Times New Roman" w:eastAsia="Times New Roman"/>
                      </w:rPr>
                      <w:t>3</w:t>
                    </w:r>
                    <w:r>
                      <w:rPr>
                        <w:rFonts w:ascii="Times New Roman" w:eastAsia="Times New Roman"/>
                        <w:spacing w:val="44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功能表</w:t>
                    </w: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68FFE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9744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547370</wp:posOffset>
              </wp:positionV>
              <wp:extent cx="4291330" cy="158115"/>
              <wp:effectExtent l="0" t="0" r="0" b="0"/>
              <wp:wrapNone/>
              <wp:docPr id="59" name="Textbox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133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DF186B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5</w:t>
                          </w:r>
                          <w:r>
                            <w:rPr>
                              <w:spacing w:val="-3"/>
                            </w:rPr>
                            <w:t>.试分析下面程序，找出程序中存在的语法错误，写出正确的完整程序。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9" o:spid="_x0000_s1026" o:spt="202" type="#_x0000_t202" style="position:absolute;left:0pt;margin-left:76.4pt;margin-top:43.1pt;height:12.45pt;width:337.9pt;mso-position-horizontal-relative:page;mso-position-vertical-relative:page;z-index:-251636736;mso-width-relative:page;mso-height-relative:page;" filled="f" stroked="f" coordsize="21600,21600" o:gfxdata="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RB&#10;g9rWAAAACgEAAA8AAAAAAAAAAQAgAAAAIgAAAGRycy9kb3ducmV2LnhtbFBLAQIUABQAAAAIAIdO&#10;4kCWD8z5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DF186B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5</w:t>
                    </w:r>
                    <w:r>
                      <w:rPr>
                        <w:spacing w:val="-3"/>
                      </w:rPr>
                      <w:t>.试分析下面程序，找出程序中存在的语法错误，写出正确的完整程序。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474F5E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0768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547370</wp:posOffset>
              </wp:positionV>
              <wp:extent cx="4291330" cy="158115"/>
              <wp:effectExtent l="0" t="0" r="0" b="0"/>
              <wp:wrapNone/>
              <wp:docPr id="61" name="Text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133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C9F53A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6</w:t>
                          </w:r>
                          <w:r>
                            <w:rPr>
                              <w:spacing w:val="-3"/>
                            </w:rPr>
                            <w:t>.试分析下面程序，找出程序中存在的语法错误，写出正确的完整程序。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1" o:spid="_x0000_s1026" o:spt="202" type="#_x0000_t202" style="position:absolute;left:0pt;margin-left:76.4pt;margin-top:43.1pt;height:12.45pt;width:337.9pt;mso-position-horizontal-relative:page;mso-position-vertical-relative:page;z-index:-251635712;mso-width-relative:page;mso-height-relative:page;" filled="f" stroked="f" coordsize="21600,21600" o:gfxdata="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RB&#10;g9rWAAAACgEAAA8AAAAAAAAAAQAgAAAAIgAAAGRycy9kb3ducmV2LnhtbFBLAQIUABQAAAAIAIdO&#10;4kClROsQ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C9F53A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6</w:t>
                    </w:r>
                    <w:r>
                      <w:rPr>
                        <w:spacing w:val="-3"/>
                      </w:rPr>
                      <w:t>.试分析下面程序，找出程序中存在的语法错误，写出正确的完整程序。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1CB51">
    <w:pPr>
      <w:pStyle w:val="2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F2114">
    <w:pPr>
      <w:pStyle w:val="2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F467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547370</wp:posOffset>
              </wp:positionV>
              <wp:extent cx="2159635" cy="158115"/>
              <wp:effectExtent l="0" t="0" r="0" b="0"/>
              <wp:wrapNone/>
              <wp:docPr id="65" name="Textbox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635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ABD485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9.</w:t>
                          </w:r>
                          <w:r>
                            <w:rPr>
                              <w:spacing w:val="-3"/>
                            </w:rPr>
                            <w:t>分析电路描述，画出产生的波形。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5" o:spid="_x0000_s1026" o:spt="202" type="#_x0000_t202" style="position:absolute;left:0pt;margin-left:76.6pt;margin-top:43.1pt;height:12.45pt;width:170.05pt;mso-position-horizontal-relative:page;mso-position-vertical-relative:page;z-index:-251633664;mso-width-relative:page;mso-height-relative:page;" filled="f" stroked="f" coordsize="21600,21600" o:gfxdata="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26QwGdgAAAAKAQAADwAAAAAAAAABACAAAAAiAAAAZHJzL2Rvd25yZXYueG1sUEsBAhQAFAAAAAgA&#10;h07iQHQUhXm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ABD485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9.</w:t>
                    </w:r>
                    <w:r>
                      <w:rPr>
                        <w:spacing w:val="-3"/>
                      </w:rPr>
                      <w:t>分析电路描述，画出产生的波形。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77334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3840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547370</wp:posOffset>
              </wp:positionV>
              <wp:extent cx="2226310" cy="158115"/>
              <wp:effectExtent l="0" t="0" r="0" b="0"/>
              <wp:wrapNone/>
              <wp:docPr id="67" name="Text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631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6B48C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10.</w:t>
                          </w:r>
                          <w:r>
                            <w:rPr>
                              <w:spacing w:val="-3"/>
                            </w:rPr>
                            <w:t>分析电路描述，画出产生的波形。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7" o:spid="_x0000_s1026" o:spt="202" type="#_x0000_t202" style="position:absolute;left:0pt;margin-left:76.6pt;margin-top:43.1pt;height:12.45pt;width:175.3pt;mso-position-horizontal-relative:page;mso-position-vertical-relative:page;z-index:-251632640;mso-width-relative:page;mso-height-relative:page;" filled="f" stroked="f" coordsize="21600,21600" o:gfxdata="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xe&#10;sBzWAAAACgEAAA8AAAAAAAAAAQAgAAAAIgAAAGRycy9kb3ducmV2LnhtbFBLAQIUABQAAAAIAIdO&#10;4kC5bWHh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E6B48C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10.</w:t>
                    </w:r>
                    <w:r>
                      <w:rPr>
                        <w:spacing w:val="-3"/>
                      </w:rPr>
                      <w:t>分析电路描述，画出产生的波形。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E544D">
    <w:pPr>
      <w:pStyle w:val="2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528A85">
    <w:pPr>
      <w:pStyle w:val="2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FAD63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5888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547370</wp:posOffset>
              </wp:positionV>
              <wp:extent cx="5624830" cy="158115"/>
              <wp:effectExtent l="0" t="0" r="0" b="0"/>
              <wp:wrapNone/>
              <wp:docPr id="73" name="Text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2483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613F16">
                          <w:pPr>
                            <w:pStyle w:val="2"/>
                            <w:spacing w:line="249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13.</w:t>
                          </w:r>
                          <w:r>
                            <w:rPr>
                              <w:spacing w:val="-10"/>
                            </w:rPr>
                            <w:t xml:space="preserve">根据下图 </w:t>
                          </w:r>
                          <w:r>
                            <w:rPr>
                              <w:spacing w:val="-2"/>
                            </w:rPr>
                            <w:t>14</w:t>
                          </w:r>
                          <w:r>
                            <w:rPr>
                              <w:spacing w:val="-8"/>
                            </w:rPr>
                            <w:t xml:space="preserve"> 所示的层次化设计模块图，设计相关电路程序，同时设计测试模块</w:t>
                          </w:r>
                          <w:r>
                            <w:rPr>
                              <w:spacing w:val="-2"/>
                            </w:rPr>
                            <w:t>（top_tb）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3" o:spid="_x0000_s1026" o:spt="202" type="#_x0000_t202" style="position:absolute;left:0pt;margin-left:76.6pt;margin-top:43.1pt;height:12.45pt;width:442.9pt;mso-position-horizontal-relative:page;mso-position-vertical-relative:page;z-index:-251630592;mso-width-relative:page;mso-height-relative:page;" filled="f" stroked="f" coordsize="21600,21600" o:gfxdata="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4&#10;psqx1gAAAAsBAAAPAAAAAAAAAAEAIAAAACIAAABkcnMvZG93bnJldi54bWxQSwECFAAUAAAACACH&#10;TuJAVQ9czrQBAAB2AwAADgAAAAAAAAABACAAAAAl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613F16">
                    <w:pPr>
                      <w:pStyle w:val="2"/>
                      <w:spacing w:line="249" w:lineRule="exact"/>
                      <w:ind w:left="20"/>
                    </w:pPr>
                    <w:r>
                      <w:rPr>
                        <w:spacing w:val="-2"/>
                      </w:rPr>
                      <w:t>13.</w:t>
                    </w:r>
                    <w:r>
                      <w:rPr>
                        <w:spacing w:val="-10"/>
                      </w:rPr>
                      <w:t xml:space="preserve">根据下图 </w:t>
                    </w:r>
                    <w:r>
                      <w:rPr>
                        <w:spacing w:val="-2"/>
                      </w:rPr>
                      <w:t>14</w:t>
                    </w:r>
                    <w:r>
                      <w:rPr>
                        <w:spacing w:val="-8"/>
                      </w:rPr>
                      <w:t xml:space="preserve"> 所示的层次化设计模块图，设计相关电路程序，同时设计测试模块</w:t>
                    </w:r>
                    <w:r>
                      <w:rPr>
                        <w:spacing w:val="-2"/>
                      </w:rPr>
                      <w:t>（top_tb）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4B1467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6912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549910</wp:posOffset>
              </wp:positionV>
              <wp:extent cx="5728335" cy="185420"/>
              <wp:effectExtent l="0" t="0" r="0" b="0"/>
              <wp:wrapNone/>
              <wp:docPr id="76" name="Text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8335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6667B">
                          <w:pPr>
                            <w:pStyle w:val="2"/>
                            <w:spacing w:line="291" w:lineRule="exact"/>
                            <w:ind w:left="20"/>
                          </w:pPr>
                          <w:r>
                            <w:rPr>
                              <w:spacing w:val="-2"/>
                              <w:sz w:val="24"/>
                            </w:rPr>
                            <w:t>14.</w:t>
                          </w:r>
                          <w:r>
                            <w:rPr>
                              <w:spacing w:val="-9"/>
                            </w:rPr>
                            <w:t xml:space="preserve">根据下图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15</w:t>
                          </w:r>
                          <w:r>
                            <w:rPr>
                              <w:rFonts w:ascii="Times New Roman" w:eastAsia="Times New Roman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所示的层次化设计模块图，设计相关电路程序，同时设计测试模块（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div_8_tb</w:t>
                          </w:r>
                          <w:r>
                            <w:rPr>
                              <w:spacing w:val="-2"/>
                            </w:rPr>
                            <w:t>）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6" o:spid="_x0000_s1026" o:spt="202" type="#_x0000_t202" style="position:absolute;left:0pt;margin-left:76.6pt;margin-top:43.3pt;height:14.6pt;width:451.05pt;mso-position-horizontal-relative:page;mso-position-vertical-relative:page;z-index:-251629568;mso-width-relative:page;mso-height-relative:page;" filled="f" stroked="f" coordsize="21600,21600" o:gfxdata="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8f6CNkAAAALAQAADwAAAAAAAAABACAAAAAiAAAAZHJzL2Rvd25yZXYueG1sUEsBAhQAFAAA&#10;AAgAh07iQLtj8Na1AQAAdgMAAA4AAAAAAAAAAQAgAAAAKA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36667B">
                    <w:pPr>
                      <w:pStyle w:val="2"/>
                      <w:spacing w:line="291" w:lineRule="exact"/>
                      <w:ind w:left="20"/>
                    </w:pPr>
                    <w:r>
                      <w:rPr>
                        <w:spacing w:val="-2"/>
                        <w:sz w:val="24"/>
                      </w:rPr>
                      <w:t>14.</w:t>
                    </w:r>
                    <w:r>
                      <w:rPr>
                        <w:spacing w:val="-9"/>
                      </w:rPr>
                      <w:t xml:space="preserve">根据下图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15</w:t>
                    </w:r>
                    <w:r>
                      <w:rPr>
                        <w:rFonts w:ascii="Times New Roman" w:eastAsia="Times New Roman"/>
                        <w:spacing w:val="1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所示的层次化设计模块图，设计相关电路程序，同时设计测试模块（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div_8_tb</w:t>
                    </w:r>
                    <w:r>
                      <w:rPr>
                        <w:spacing w:val="-2"/>
                      </w:rPr>
                      <w:t>）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9177E0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1201420</wp:posOffset>
              </wp:positionH>
              <wp:positionV relativeFrom="page">
                <wp:posOffset>542925</wp:posOffset>
              </wp:positionV>
              <wp:extent cx="3312795" cy="34480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2795" cy="344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92D47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4</w:t>
                          </w:r>
                          <w:r>
                            <w:rPr>
                              <w:rFonts w:ascii="Times New Roman" w:eastAsia="Times New Roman"/>
                              <w:spacing w:val="8"/>
                            </w:rPr>
                            <w:t xml:space="preserve">. </w:t>
                          </w:r>
                          <w:r>
                            <w:rPr>
                              <w:spacing w:val="-8"/>
                            </w:rPr>
                            <w:t xml:space="preserve">设计实现下表 </w:t>
                          </w:r>
                          <w:r>
                            <w:t>4</w:t>
                          </w:r>
                          <w:r>
                            <w:rPr>
                              <w:spacing w:val="-8"/>
                            </w:rPr>
                            <w:t xml:space="preserve"> 功能的电路程序</w:t>
                          </w:r>
                          <w:r>
                            <w:rPr>
                              <w:rFonts w:ascii="Times New Roman" w:eastAsia="Times New Roman"/>
                            </w:rPr>
                            <w:t>(</w:t>
                          </w:r>
                          <w:r>
                            <w:rPr>
                              <w:spacing w:val="-10"/>
                            </w:rPr>
                            <w:t xml:space="preserve">模块名称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MUX4_1</w:t>
                          </w:r>
                          <w:r>
                            <w:rPr>
                              <w:spacing w:val="-2"/>
                            </w:rPr>
                            <w:t>）</w:t>
                          </w:r>
                        </w:p>
                        <w:p w14:paraId="4CC8DC07">
                          <w:pPr>
                            <w:pStyle w:val="2"/>
                            <w:spacing w:before="2"/>
                            <w:ind w:left="3440"/>
                          </w:pPr>
                          <w:r>
                            <w:rPr>
                              <w:spacing w:val="-25"/>
                            </w:rPr>
                            <w:t xml:space="preserve">表 </w:t>
                          </w:r>
                          <w:r>
                            <w:rPr>
                              <w:rFonts w:ascii="Times New Roman" w:eastAsia="Times New Roman"/>
                            </w:rPr>
                            <w:t>4</w:t>
                          </w:r>
                          <w:r>
                            <w:rPr>
                              <w:rFonts w:ascii="Times New Roman" w:eastAsia="Times New Roman"/>
                              <w:spacing w:val="4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功能表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94.6pt;margin-top:42.75pt;height:27.15pt;width:260.85pt;mso-position-horizontal-relative:page;mso-position-vertical-relative:page;z-index:-251653120;mso-width-relative:page;mso-height-relative:page;" filled="f" stroked="f" coordsize="21600,21600" o:gfxdata="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tJ3xrYAAAACgEAAA8AAAAAAAAAAQAgAAAAIgAAAGRycy9kb3ducmV2LnhtbFBLAQIUABQAAAAI&#10;AIdO4kAPfMMB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192D47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4</w:t>
                    </w:r>
                    <w:r>
                      <w:rPr>
                        <w:rFonts w:ascii="Times New Roman" w:eastAsia="Times New Roman"/>
                        <w:spacing w:val="8"/>
                      </w:rPr>
                      <w:t xml:space="preserve">. </w:t>
                    </w:r>
                    <w:r>
                      <w:rPr>
                        <w:spacing w:val="-8"/>
                      </w:rPr>
                      <w:t xml:space="preserve">设计实现下表 </w:t>
                    </w:r>
                    <w:r>
                      <w:t>4</w:t>
                    </w:r>
                    <w:r>
                      <w:rPr>
                        <w:spacing w:val="-8"/>
                      </w:rPr>
                      <w:t xml:space="preserve"> 功能的电路程序</w:t>
                    </w:r>
                    <w:r>
                      <w:rPr>
                        <w:rFonts w:ascii="Times New Roman" w:eastAsia="Times New Roman"/>
                      </w:rPr>
                      <w:t>(</w:t>
                    </w:r>
                    <w:r>
                      <w:rPr>
                        <w:spacing w:val="-10"/>
                      </w:rPr>
                      <w:t xml:space="preserve">模块名称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MUX4_1</w:t>
                    </w:r>
                    <w:r>
                      <w:rPr>
                        <w:spacing w:val="-2"/>
                      </w:rPr>
                      <w:t>）</w:t>
                    </w:r>
                  </w:p>
                  <w:p w14:paraId="4CC8DC07">
                    <w:pPr>
                      <w:pStyle w:val="2"/>
                      <w:spacing w:before="2"/>
                      <w:ind w:left="3440"/>
                    </w:pPr>
                    <w:r>
                      <w:rPr>
                        <w:spacing w:val="-25"/>
                      </w:rPr>
                      <w:t xml:space="preserve">表 </w:t>
                    </w:r>
                    <w:r>
                      <w:rPr>
                        <w:rFonts w:ascii="Times New Roman" w:eastAsia="Times New Roman"/>
                      </w:rPr>
                      <w:t>4</w:t>
                    </w:r>
                    <w:r>
                      <w:rPr>
                        <w:rFonts w:ascii="Times New Roman" w:eastAsia="Times New Roman"/>
                        <w:spacing w:val="44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功能表</w:t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D2122F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7936" behindDoc="1" locked="0" layoutInCell="1" allowOverlap="1">
              <wp:simplePos x="0" y="0"/>
              <wp:positionH relativeFrom="page">
                <wp:posOffset>941070</wp:posOffset>
              </wp:positionH>
              <wp:positionV relativeFrom="page">
                <wp:posOffset>542925</wp:posOffset>
              </wp:positionV>
              <wp:extent cx="5560695" cy="172720"/>
              <wp:effectExtent l="0" t="0" r="0" b="0"/>
              <wp:wrapNone/>
              <wp:docPr id="79" name="Textbox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069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B3309B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15.</w:t>
                          </w:r>
                          <w:r>
                            <w:rPr>
                              <w:spacing w:val="-10"/>
                            </w:rPr>
                            <w:t xml:space="preserve">根据下图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16</w:t>
                          </w:r>
                          <w:r>
                            <w:rPr>
                              <w:rFonts w:ascii="Times New Roman" w:eastAsia="Times New Roman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所示的层次化设计模块图，设计相关电路程序，同时设计测试模块（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d_4_tb</w:t>
                          </w:r>
                          <w:r>
                            <w:rPr>
                              <w:spacing w:val="-2"/>
                            </w:rPr>
                            <w:t>）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9" o:spid="_x0000_s1026" o:spt="202" type="#_x0000_t202" style="position:absolute;left:0pt;margin-left:74.1pt;margin-top:42.75pt;height:13.6pt;width:437.85pt;mso-position-horizontal-relative:page;mso-position-vertical-relative:page;z-index:-251628544;mso-width-relative:page;mso-height-relative:page;" filled="f" stroked="f" coordsize="21600,21600" o:gfxdata="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gmxWXaAAAACwEAAA8AAAAAAAAAAQAgAAAAIgAAAGRycy9kb3ducmV2LnhtbFBLAQIUABQA&#10;AAAIAIdO4kAVDuugtQEAAHYDAAAOAAAAAAAAAAEAIAAAACk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4B3309B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15.</w:t>
                    </w:r>
                    <w:r>
                      <w:rPr>
                        <w:spacing w:val="-10"/>
                      </w:rPr>
                      <w:t xml:space="preserve">根据下图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16</w:t>
                    </w:r>
                    <w:r>
                      <w:rPr>
                        <w:rFonts w:ascii="Times New Roman" w:eastAsia="Times New Roman"/>
                        <w:spacing w:val="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所示的层次化设计模块图，设计相关电路程序，同时设计测试模块（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d_4_tb</w:t>
                    </w:r>
                    <w:r>
                      <w:rPr>
                        <w:spacing w:val="-2"/>
                      </w:rPr>
                      <w:t>）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276B9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88960" behindDoc="1" locked="0" layoutInCell="1" allowOverlap="1">
              <wp:simplePos x="0" y="0"/>
              <wp:positionH relativeFrom="page">
                <wp:posOffset>941070</wp:posOffset>
              </wp:positionH>
              <wp:positionV relativeFrom="page">
                <wp:posOffset>542925</wp:posOffset>
              </wp:positionV>
              <wp:extent cx="5909945" cy="172720"/>
              <wp:effectExtent l="0" t="0" r="0" b="0"/>
              <wp:wrapNone/>
              <wp:docPr id="82" name="Textbox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994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806D90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16.</w:t>
                          </w:r>
                          <w:r>
                            <w:rPr>
                              <w:spacing w:val="-9"/>
                            </w:rPr>
                            <w:t xml:space="preserve">根据下图 </w:t>
                          </w:r>
                          <w:r>
                            <w:rPr>
                              <w:rFonts w:ascii="Times New Roman" w:eastAsia="Times New Roman"/>
                            </w:rPr>
                            <w:t>17</w:t>
                          </w:r>
                          <w:r>
                            <w:rPr>
                              <w:rFonts w:ascii="Times New Roman" w:eastAsia="Times New Roman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所示的层次化设计模块图，包含一个分频器模块和一个计数器模块，分频输出驱动计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2" o:spid="_x0000_s1026" o:spt="202" type="#_x0000_t202" style="position:absolute;left:0pt;margin-left:74.1pt;margin-top:42.75pt;height:13.6pt;width:465.35pt;mso-position-horizontal-relative:page;mso-position-vertical-relative:page;z-index:-251627520;mso-width-relative:page;mso-height-relative:page;" filled="f" stroked="f" coordsize="21600,21600" o:gfxdata="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7n8qPaAAAACwEAAA8AAAAAAAAAAQAgAAAAIgAAAGRycy9kb3ducmV2LnhtbFBLAQIUABQA&#10;AAAIAIdO4kBGybQ+tQEAAHYDAAAOAAAAAAAAAAEAIAAAACk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806D90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16.</w:t>
                    </w:r>
                    <w:r>
                      <w:rPr>
                        <w:spacing w:val="-9"/>
                      </w:rPr>
                      <w:t xml:space="preserve">根据下图 </w:t>
                    </w:r>
                    <w:r>
                      <w:rPr>
                        <w:rFonts w:ascii="Times New Roman" w:eastAsia="Times New Roman"/>
                      </w:rPr>
                      <w:t>17</w:t>
                    </w:r>
                    <w:r>
                      <w:rPr>
                        <w:rFonts w:ascii="Times New Roman" w:eastAsia="Times New Roman"/>
                        <w:spacing w:val="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所示的层次化设计模块图，包含一个分频器模块和一个计数器模块，分频输出驱动计</w:t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068F0F">
    <w:pPr>
      <w:pStyle w:val="2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95027">
    <w:pPr>
      <w:pStyle w:val="2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4039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1201420</wp:posOffset>
              </wp:positionH>
              <wp:positionV relativeFrom="page">
                <wp:posOffset>542925</wp:posOffset>
              </wp:positionV>
              <wp:extent cx="3136265" cy="34480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265" cy="344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8F2FF7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5.</w:t>
                          </w:r>
                          <w:r>
                            <w:rPr>
                              <w:spacing w:val="-9"/>
                            </w:rPr>
                            <w:t xml:space="preserve">设计实现下表 </w:t>
                          </w:r>
                          <w:r>
                            <w:rPr>
                              <w:spacing w:val="-2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t xml:space="preserve"> 功能的电路程序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2"/>
                            </w:rPr>
                            <w:t xml:space="preserve">模块名称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counter</w:t>
                          </w:r>
                          <w:r>
                            <w:rPr>
                              <w:spacing w:val="-2"/>
                            </w:rPr>
                            <w:t>）</w:t>
                          </w:r>
                        </w:p>
                        <w:p w14:paraId="6E789F46">
                          <w:pPr>
                            <w:pStyle w:val="2"/>
                            <w:spacing w:before="2"/>
                            <w:ind w:left="3440"/>
                          </w:pPr>
                          <w:r>
                            <w:rPr>
                              <w:spacing w:val="-25"/>
                            </w:rPr>
                            <w:t xml:space="preserve">表 </w:t>
                          </w:r>
                          <w:r>
                            <w:rPr>
                              <w:rFonts w:ascii="Times New Roman" w:eastAsia="Times New Roman"/>
                            </w:rPr>
                            <w:t>5</w:t>
                          </w:r>
                          <w:r>
                            <w:rPr>
                              <w:rFonts w:ascii="Times New Roman" w:eastAsia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功能表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94.6pt;margin-top:42.75pt;height:27.15pt;width:246.95pt;mso-position-horizontal-relative:page;mso-position-vertical-relative:page;z-index:-251652096;mso-width-relative:page;mso-height-relative:page;" filled="f" stroked="f" coordsize="21600,21600" o:gfxdata="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H34m42QAAAAoBAAAPAAAAAAAAAAEAIAAAACIAAABkcnMvZG93bnJldi54bWxQSwECFAAUAAAA&#10;CACHTuJAF77N3LQBAAB2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C8F2FF7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5.</w:t>
                    </w:r>
                    <w:r>
                      <w:rPr>
                        <w:spacing w:val="-9"/>
                      </w:rPr>
                      <w:t xml:space="preserve">设计实现下表 </w:t>
                    </w:r>
                    <w:r>
                      <w:rPr>
                        <w:spacing w:val="-2"/>
                      </w:rPr>
                      <w:t>5</w:t>
                    </w:r>
                    <w:r>
                      <w:rPr>
                        <w:spacing w:val="-10"/>
                      </w:rPr>
                      <w:t xml:space="preserve"> 功能的电路程序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2"/>
                      </w:rPr>
                      <w:t xml:space="preserve">模块名称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counter</w:t>
                    </w:r>
                    <w:r>
                      <w:rPr>
                        <w:spacing w:val="-2"/>
                      </w:rPr>
                      <w:t>）</w:t>
                    </w:r>
                  </w:p>
                  <w:p w14:paraId="6E789F46">
                    <w:pPr>
                      <w:pStyle w:val="2"/>
                      <w:spacing w:before="2"/>
                      <w:ind w:left="3440"/>
                    </w:pPr>
                    <w:r>
                      <w:rPr>
                        <w:spacing w:val="-25"/>
                      </w:rPr>
                      <w:t xml:space="preserve">表 </w:t>
                    </w:r>
                    <w:r>
                      <w:rPr>
                        <w:rFonts w:ascii="Times New Roman" w:eastAsia="Times New Roman"/>
                      </w:rPr>
                      <w:t>5</w:t>
                    </w:r>
                    <w:r>
                      <w:rPr>
                        <w:rFonts w:ascii="Times New Roman" w:eastAsia="Times New Roman"/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功能表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5B10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1201420</wp:posOffset>
              </wp:positionH>
              <wp:positionV relativeFrom="page">
                <wp:posOffset>542925</wp:posOffset>
              </wp:positionV>
              <wp:extent cx="3666490" cy="344805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6490" cy="344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AA5D89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6.</w:t>
                          </w:r>
                          <w:r>
                            <w:rPr>
                              <w:spacing w:val="-9"/>
                            </w:rPr>
                            <w:t xml:space="preserve">设计实现下表 </w:t>
                          </w:r>
                          <w:r>
                            <w:rPr>
                              <w:spacing w:val="-2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t xml:space="preserve"> 功能的电路程序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1"/>
                            </w:rPr>
                            <w:t xml:space="preserve">模块名称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DECODER_3_8</w:t>
                          </w:r>
                          <w:r>
                            <w:rPr>
                              <w:spacing w:val="-2"/>
                            </w:rPr>
                            <w:t>）</w:t>
                          </w:r>
                        </w:p>
                        <w:p w14:paraId="21CEBD84">
                          <w:pPr>
                            <w:pStyle w:val="2"/>
                            <w:spacing w:before="2"/>
                            <w:ind w:left="3440"/>
                          </w:pPr>
                          <w:r>
                            <w:rPr>
                              <w:spacing w:val="-25"/>
                            </w:rPr>
                            <w:t xml:space="preserve">表 </w:t>
                          </w:r>
                          <w:r>
                            <w:rPr>
                              <w:rFonts w:ascii="Times New Roman" w:eastAsia="Times New Roman"/>
                            </w:rPr>
                            <w:t>6</w:t>
                          </w:r>
                          <w:r>
                            <w:rPr>
                              <w:rFonts w:ascii="Times New Roman" w:eastAsia="Times New Roman"/>
                              <w:spacing w:val="4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功能表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94.6pt;margin-top:42.75pt;height:27.15pt;width:288.7pt;mso-position-horizontal-relative:page;mso-position-vertical-relative:page;z-index:-251651072;mso-width-relative:page;mso-height-relative:page;" filled="f" stroked="f" coordsize="21600,21600" o:gfxdata="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Ss6N9gAAAAKAQAADwAAAAAAAAABACAAAAAiAAAAZHJzL2Rvd25yZXYueG1sUEsBAhQAFAAAAAgA&#10;h07iQEZOVfK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BAA5D89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spacing w:val="-2"/>
                      </w:rPr>
                      <w:t>6.</w:t>
                    </w:r>
                    <w:r>
                      <w:rPr>
                        <w:spacing w:val="-9"/>
                      </w:rPr>
                      <w:t xml:space="preserve">设计实现下表 </w:t>
                    </w:r>
                    <w:r>
                      <w:rPr>
                        <w:spacing w:val="-2"/>
                      </w:rPr>
                      <w:t>6</w:t>
                    </w:r>
                    <w:r>
                      <w:rPr>
                        <w:spacing w:val="-10"/>
                      </w:rPr>
                      <w:t xml:space="preserve"> 功能的电路程序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1"/>
                      </w:rPr>
                      <w:t xml:space="preserve">模块名称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DECODER_3_8</w:t>
                    </w:r>
                    <w:r>
                      <w:rPr>
                        <w:spacing w:val="-2"/>
                      </w:rPr>
                      <w:t>）</w:t>
                    </w:r>
                  </w:p>
                  <w:p w14:paraId="21CEBD84">
                    <w:pPr>
                      <w:pStyle w:val="2"/>
                      <w:spacing w:before="2"/>
                      <w:ind w:left="3440"/>
                    </w:pPr>
                    <w:r>
                      <w:rPr>
                        <w:spacing w:val="-25"/>
                      </w:rPr>
                      <w:t xml:space="preserve">表 </w:t>
                    </w:r>
                    <w:r>
                      <w:rPr>
                        <w:rFonts w:ascii="Times New Roman" w:eastAsia="Times New Roman"/>
                      </w:rPr>
                      <w:t>6</w:t>
                    </w:r>
                    <w:r>
                      <w:rPr>
                        <w:rFonts w:ascii="Times New Roman" w:eastAsia="Times New Roman"/>
                        <w:spacing w:val="44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功能表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88E25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715010</wp:posOffset>
              </wp:positionV>
              <wp:extent cx="2428875" cy="172720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AB1008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7.</w:t>
                          </w:r>
                          <w:r>
                            <w:rPr>
                              <w:spacing w:val="-11"/>
                            </w:rPr>
                            <w:t xml:space="preserve">设计下图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1</w:t>
                          </w:r>
                          <w:r>
                            <w:rPr>
                              <w:rFonts w:ascii="Times New Roman" w:eastAsia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电路图的程序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FF)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76.6pt;margin-top:56.3pt;height:13.6pt;width:191.25pt;mso-position-horizontal-relative:page;mso-position-vertical-relative:page;z-index:-251650048;mso-width-relative:page;mso-height-relative:page;" filled="f" stroked="f" coordsize="21600,21600" o:gfxdata="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xD/VzZAAAACwEAAA8AAAAAAAAAAQAgAAAAIgAAAGRycy9kb3ducmV2LnhtbFBLAQIUABQAAAAI&#10;AIdO4kBoKx1U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3AB1008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spacing w:val="-2"/>
                      </w:rPr>
                      <w:t>7.</w:t>
                    </w:r>
                    <w:r>
                      <w:rPr>
                        <w:spacing w:val="-11"/>
                      </w:rPr>
                      <w:t xml:space="preserve">设计下图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电路图的程序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FF)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7FD31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542925</wp:posOffset>
              </wp:positionV>
              <wp:extent cx="2325370" cy="172720"/>
              <wp:effectExtent l="0" t="0" r="0" b="0"/>
              <wp:wrapNone/>
              <wp:docPr id="2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F7C6E7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8</w:t>
                          </w:r>
                          <w:r>
                            <w:rPr>
                              <w:rFonts w:ascii="Times New Roman" w:eastAsia="Times New Roman"/>
                              <w:spacing w:val="13"/>
                            </w:rPr>
                            <w:t xml:space="preserve">. </w:t>
                          </w:r>
                          <w:r>
                            <w:rPr>
                              <w:spacing w:val="-6"/>
                            </w:rPr>
                            <w:t xml:space="preserve">用门级结构描述下图 </w:t>
                          </w:r>
                          <w:r>
                            <w:t>2</w:t>
                          </w:r>
                          <w:r>
                            <w:rPr>
                              <w:spacing w:val="-35"/>
                            </w:rPr>
                            <w:t xml:space="preserve"> 的 </w:t>
                          </w:r>
                          <w:r>
                            <w:t>D</w:t>
                          </w:r>
                          <w:r>
                            <w:rPr>
                              <w:spacing w:val="-14"/>
                            </w:rPr>
                            <w:t xml:space="preserve"> 触发器。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26" o:spt="202" type="#_x0000_t202" style="position:absolute;left:0pt;margin-left:76.6pt;margin-top:42.75pt;height:13.6pt;width:183.1pt;mso-position-horizontal-relative:page;mso-position-vertical-relative:page;z-index:-251649024;mso-width-relative:page;mso-height-relative:page;" filled="f" stroked="f" coordsize="21600,21600" o:gfxdata="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/nUCNgAAAAKAQAADwAAAAAAAAABACAAAAAiAAAAZHJzL2Rvd25yZXYueG1sUEsBAhQAFAAAAAgA&#10;h07iQC900NO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9F7C6E7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8</w:t>
                    </w:r>
                    <w:r>
                      <w:rPr>
                        <w:rFonts w:ascii="Times New Roman" w:eastAsia="Times New Roman"/>
                        <w:spacing w:val="13"/>
                      </w:rPr>
                      <w:t xml:space="preserve">. </w:t>
                    </w:r>
                    <w:r>
                      <w:rPr>
                        <w:spacing w:val="-6"/>
                      </w:rPr>
                      <w:t xml:space="preserve">用门级结构描述下图 </w:t>
                    </w:r>
                    <w:r>
                      <w:t>2</w:t>
                    </w:r>
                    <w:r>
                      <w:rPr>
                        <w:spacing w:val="-35"/>
                      </w:rPr>
                      <w:t xml:space="preserve"> 的 </w:t>
                    </w:r>
                    <w:r>
                      <w:t>D</w:t>
                    </w:r>
                    <w:r>
                      <w:rPr>
                        <w:spacing w:val="-14"/>
                      </w:rPr>
                      <w:t xml:space="preserve"> 触发器。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C5CB4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542925</wp:posOffset>
              </wp:positionV>
              <wp:extent cx="3996055" cy="172720"/>
              <wp:effectExtent l="0" t="0" r="0" b="0"/>
              <wp:wrapNone/>
              <wp:docPr id="24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96054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0C24E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9.</w:t>
                          </w:r>
                          <w:r>
                            <w:rPr>
                              <w:spacing w:val="-28"/>
                            </w:rPr>
                            <w:t xml:space="preserve">用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Verilog</w:t>
                          </w:r>
                          <w:r>
                            <w:rPr>
                              <w:rFonts w:ascii="Times New Roman" w:eastAsia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 xml:space="preserve">描述下图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3</w:t>
                          </w:r>
                          <w:r>
                            <w:rPr>
                              <w:rFonts w:ascii="Times New Roman" w:eastAsia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4"/>
                            </w:rPr>
                            <w:t xml:space="preserve">的门级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SR</w:t>
                          </w:r>
                          <w:r>
                            <w:rPr>
                              <w:rFonts w:ascii="Times New Roman" w:eastAsia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锁存器电路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SR_LATCH)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26" o:spt="202" type="#_x0000_t202" style="position:absolute;left:0pt;margin-left:76.6pt;margin-top:42.75pt;height:13.6pt;width:314.65pt;mso-position-horizontal-relative:page;mso-position-vertical-relative:page;z-index:-251648000;mso-width-relative:page;mso-height-relative:page;" filled="f" stroked="f" coordsize="21600,21600" o:gfxdata="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rhmwb2AAAAAoBAAAPAAAAAAAAAAEAIAAAACIAAABkcnMvZG93bnJldi54bWxQSwECFAAUAAAA&#10;CACHTuJA+cSl7L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1A0C24E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rFonts w:ascii="Times New Roman" w:eastAsia="Times New Roman"/>
                        <w:spacing w:val="-2"/>
                      </w:rPr>
                      <w:t>9.</w:t>
                    </w:r>
                    <w:r>
                      <w:rPr>
                        <w:spacing w:val="-28"/>
                      </w:rPr>
                      <w:t xml:space="preserve">用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Verilog</w:t>
                    </w:r>
                    <w:r>
                      <w:rPr>
                        <w:rFonts w:ascii="Times New Roman" w:eastAsia="Times New Roman"/>
                        <w:spacing w:val="-12"/>
                      </w:rPr>
                      <w:t xml:space="preserve"> </w:t>
                    </w:r>
                    <w:r>
                      <w:rPr>
                        <w:spacing w:val="-12"/>
                      </w:rPr>
                      <w:t xml:space="preserve">描述下图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3</w:t>
                    </w:r>
                    <w:r>
                      <w:rPr>
                        <w:rFonts w:ascii="Times New Roman" w:eastAsia="Times New Roman"/>
                        <w:spacing w:val="-8"/>
                      </w:rPr>
                      <w:t xml:space="preserve"> </w:t>
                    </w:r>
                    <w:r>
                      <w:rPr>
                        <w:spacing w:val="-14"/>
                      </w:rPr>
                      <w:t xml:space="preserve">的门级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SR</w:t>
                    </w:r>
                    <w:r>
                      <w:rPr>
                        <w:rFonts w:ascii="Times New Roman" w:eastAsia="Times New Roman"/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锁存器电路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SR_LATCH)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672F3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542925</wp:posOffset>
              </wp:positionV>
              <wp:extent cx="3785235" cy="172720"/>
              <wp:effectExtent l="0" t="0" r="0" b="0"/>
              <wp:wrapNone/>
              <wp:docPr id="27" name="Text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523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11B850">
                          <w:pPr>
                            <w:pStyle w:val="2"/>
                            <w:spacing w:line="26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10.</w:t>
                          </w:r>
                          <w:r>
                            <w:rPr>
                              <w:spacing w:val="-28"/>
                            </w:rPr>
                            <w:t xml:space="preserve">用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Verilog</w:t>
                          </w:r>
                          <w:r>
                            <w:rPr>
                              <w:rFonts w:ascii="Times New Roman" w:eastAsia="Times New Roman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 xml:space="preserve">描述下图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4</w:t>
                          </w:r>
                          <w:r>
                            <w:rPr>
                              <w:rFonts w:ascii="Times New Roman" w:eastAsia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15"/>
                            </w:rPr>
                            <w:t xml:space="preserve">的门级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JK</w:t>
                          </w:r>
                          <w:r>
                            <w:rPr>
                              <w:rFonts w:ascii="Times New Roman" w:eastAsia="Times New Roman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触发器电路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(</w:t>
                          </w:r>
                          <w:r>
                            <w:rPr>
                              <w:spacing w:val="-14"/>
                            </w:rPr>
                            <w:t xml:space="preserve">模块名 </w:t>
                          </w:r>
                          <w:r>
                            <w:rPr>
                              <w:rFonts w:ascii="Times New Roman" w:eastAsia="Times New Roman"/>
                              <w:spacing w:val="-2"/>
                            </w:rPr>
                            <w:t>JK_FF)</w:t>
                          </w:r>
                          <w:r>
                            <w:rPr>
                              <w:spacing w:val="-10"/>
                            </w:rPr>
                            <w:t>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26" o:spt="202" type="#_x0000_t202" style="position:absolute;left:0pt;margin-left:76.6pt;margin-top:42.75pt;height:13.6pt;width:298.05pt;mso-position-horizontal-relative:page;mso-position-vertical-relative:page;z-index:-251646976;mso-width-relative:page;mso-height-relative:page;" filled="f" stroked="f" coordsize="21600,21600" o:gfxdata="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rTx3NkAAAAKAQAADwAAAAAAAAABACAAAAAiAAAAZHJzL2Rvd25yZXYueG1sUEsBAhQAFAAA&#10;AAgAh07iQFGxhum1AQAAdgMAAA4AAAAAAAAAAQAgAAAAKA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B11B850">
                    <w:pPr>
                      <w:pStyle w:val="2"/>
                      <w:spacing w:line="265" w:lineRule="exact"/>
                      <w:ind w:left="20"/>
                    </w:pPr>
                    <w:r>
                      <w:rPr>
                        <w:spacing w:val="-2"/>
                      </w:rPr>
                      <w:t>10.</w:t>
                    </w:r>
                    <w:r>
                      <w:rPr>
                        <w:spacing w:val="-28"/>
                      </w:rPr>
                      <w:t xml:space="preserve">用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Verilog</w:t>
                    </w:r>
                    <w:r>
                      <w:rPr>
                        <w:rFonts w:ascii="Times New Roman" w:eastAsia="Times New Roman"/>
                      </w:rPr>
                      <w:t xml:space="preserve"> </w:t>
                    </w:r>
                    <w:r>
                      <w:rPr>
                        <w:spacing w:val="-12"/>
                      </w:rPr>
                      <w:t xml:space="preserve">描述下图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4</w:t>
                    </w:r>
                    <w:r>
                      <w:rPr>
                        <w:rFonts w:ascii="Times New Roman" w:eastAsia="Times New Roman"/>
                        <w:spacing w:val="2"/>
                      </w:rPr>
                      <w:t xml:space="preserve"> </w:t>
                    </w:r>
                    <w:r>
                      <w:rPr>
                        <w:spacing w:val="-15"/>
                      </w:rPr>
                      <w:t xml:space="preserve">的门级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JK</w:t>
                    </w:r>
                    <w:r>
                      <w:rPr>
                        <w:rFonts w:ascii="Times New Roman" w:eastAsia="Times New Roman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触发器电路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(</w:t>
                    </w:r>
                    <w:r>
                      <w:rPr>
                        <w:spacing w:val="-14"/>
                      </w:rPr>
                      <w:t xml:space="preserve">模块名 </w:t>
                    </w:r>
                    <w:r>
                      <w:rPr>
                        <w:rFonts w:ascii="Times New Roman" w:eastAsia="Times New Roman"/>
                        <w:spacing w:val="-2"/>
                      </w:rPr>
                      <w:t>JK_FF)</w:t>
                    </w:r>
                    <w:r>
                      <w:rPr>
                        <w:spacing w:val="-10"/>
                      </w:rPr>
                      <w:t>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C3539"/>
    <w:multiLevelType w:val="singleLevel"/>
    <w:tmpl w:val="8BAC353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BB22345"/>
    <w:multiLevelType w:val="singleLevel"/>
    <w:tmpl w:val="8BB22345"/>
    <w:lvl w:ilvl="0" w:tentative="0">
      <w:start w:val="29"/>
      <w:numFmt w:val="decimal"/>
      <w:suff w:val="nothing"/>
      <w:lvlText w:val="%1、"/>
      <w:lvlJc w:val="left"/>
    </w:lvl>
  </w:abstractNum>
  <w:abstractNum w:abstractNumId="2">
    <w:nsid w:val="8E14F72B"/>
    <w:multiLevelType w:val="singleLevel"/>
    <w:tmpl w:val="8E14F72B"/>
    <w:lvl w:ilvl="0" w:tentative="0">
      <w:start w:val="10"/>
      <w:numFmt w:val="decimal"/>
      <w:suff w:val="nothing"/>
      <w:lvlText w:val="%1、"/>
      <w:lvlJc w:val="left"/>
    </w:lvl>
  </w:abstractNum>
  <w:abstractNum w:abstractNumId="3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0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0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1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1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1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1" w:hanging="264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6"/>
      <w:numFmt w:val="decimal"/>
      <w:lvlText w:val="%1."/>
      <w:lvlJc w:val="left"/>
      <w:pPr>
        <w:ind w:left="510" w:hanging="420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1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1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420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10" w:hanging="47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0" w:hanging="4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4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0" w:hanging="4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0" w:hanging="4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1" w:hanging="4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1" w:hanging="4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1" w:hanging="4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471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7"/>
      <w:numFmt w:val="decimal"/>
      <w:lvlText w:val="%1."/>
      <w:lvlJc w:val="left"/>
      <w:pPr>
        <w:ind w:left="980" w:hanging="317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4" w:hanging="3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3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3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1" w:hanging="3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5" w:hanging="3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9" w:hanging="3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3" w:hanging="317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1"/>
      <w:numFmt w:val="decimal"/>
      <w:lvlText w:val="%1."/>
      <w:lvlJc w:val="left"/>
      <w:pPr>
        <w:ind w:left="1357" w:hanging="317"/>
        <w:jc w:val="right"/>
      </w:pPr>
      <w:rPr>
        <w:rFonts w:hint="default" w:ascii="宋体" w:hAnsi="宋体" w:eastAsia="宋体" w:cs="宋体"/>
        <w:b w:val="0"/>
        <w:bCs w:val="0"/>
        <w:i w:val="0"/>
        <w:iCs w:val="0"/>
        <w:spacing w:val="-2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16" w:hanging="3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2" w:hanging="3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8" w:hanging="3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3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1" w:hanging="3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7" w:hanging="3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3" w:hanging="3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9" w:hanging="317"/>
      </w:pPr>
      <w:rPr>
        <w:rFonts w:hint="default"/>
        <w:lang w:val="en-US" w:eastAsia="en-US" w:bidi="ar-SA"/>
      </w:rPr>
    </w:lvl>
  </w:abstractNum>
  <w:abstractNum w:abstractNumId="8">
    <w:nsid w:val="2E6B0EFE"/>
    <w:multiLevelType w:val="singleLevel"/>
    <w:tmpl w:val="2E6B0EFE"/>
    <w:lvl w:ilvl="0" w:tentative="0">
      <w:start w:val="7"/>
      <w:numFmt w:val="decimal"/>
      <w:suff w:val="nothing"/>
      <w:lvlText w:val="%1、"/>
      <w:lvlJc w:val="left"/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71" w:hanging="212"/>
        <w:jc w:val="left"/>
      </w:pPr>
      <w:rPr>
        <w:rFonts w:hint="default"/>
        <w:spacing w:val="-2"/>
        <w:w w:val="9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2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2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2" w:hanging="2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2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1" w:hanging="2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5" w:hanging="2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9" w:hanging="2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3" w:hanging="212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7"/>
      <w:numFmt w:val="decimal"/>
      <w:lvlText w:val="%1."/>
      <w:lvlJc w:val="left"/>
      <w:pPr>
        <w:ind w:left="856" w:hanging="2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6" w:hanging="2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2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8" w:hanging="2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2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1" w:hanging="2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7" w:hanging="2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3" w:hanging="2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9" w:hanging="29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08878D1"/>
    <w:rsid w:val="02A91D81"/>
    <w:rsid w:val="02DA750A"/>
    <w:rsid w:val="034F0E57"/>
    <w:rsid w:val="04553F6E"/>
    <w:rsid w:val="06D66EBD"/>
    <w:rsid w:val="0726597B"/>
    <w:rsid w:val="07A325A0"/>
    <w:rsid w:val="07A4041C"/>
    <w:rsid w:val="07FE66CB"/>
    <w:rsid w:val="09D9119E"/>
    <w:rsid w:val="09EC78B4"/>
    <w:rsid w:val="0A917CCA"/>
    <w:rsid w:val="0AA2305B"/>
    <w:rsid w:val="0AE42701"/>
    <w:rsid w:val="0B614E1F"/>
    <w:rsid w:val="0C5D5C14"/>
    <w:rsid w:val="0CE27CDC"/>
    <w:rsid w:val="0CE43A1D"/>
    <w:rsid w:val="0EB2798B"/>
    <w:rsid w:val="0F5C08A7"/>
    <w:rsid w:val="0F664EDE"/>
    <w:rsid w:val="12026A48"/>
    <w:rsid w:val="12C329EB"/>
    <w:rsid w:val="13721A03"/>
    <w:rsid w:val="13CA1A3A"/>
    <w:rsid w:val="1424570B"/>
    <w:rsid w:val="14860174"/>
    <w:rsid w:val="15A524B3"/>
    <w:rsid w:val="16FD4421"/>
    <w:rsid w:val="17270D51"/>
    <w:rsid w:val="17325B9E"/>
    <w:rsid w:val="17603394"/>
    <w:rsid w:val="17871CFD"/>
    <w:rsid w:val="188D1CDA"/>
    <w:rsid w:val="195C76F5"/>
    <w:rsid w:val="19703E9D"/>
    <w:rsid w:val="19D379B8"/>
    <w:rsid w:val="1A975A4B"/>
    <w:rsid w:val="1B5C578B"/>
    <w:rsid w:val="1C071B0A"/>
    <w:rsid w:val="1C9571A6"/>
    <w:rsid w:val="1CE05AC6"/>
    <w:rsid w:val="1D8B575C"/>
    <w:rsid w:val="1FCD02BB"/>
    <w:rsid w:val="1FE31116"/>
    <w:rsid w:val="2058272B"/>
    <w:rsid w:val="2110329F"/>
    <w:rsid w:val="22010E3A"/>
    <w:rsid w:val="23292E77"/>
    <w:rsid w:val="23F37E91"/>
    <w:rsid w:val="24263E16"/>
    <w:rsid w:val="24434176"/>
    <w:rsid w:val="246851A1"/>
    <w:rsid w:val="2549386B"/>
    <w:rsid w:val="284E7741"/>
    <w:rsid w:val="296A4F9D"/>
    <w:rsid w:val="29785E86"/>
    <w:rsid w:val="2A6D7070"/>
    <w:rsid w:val="2B4D4030"/>
    <w:rsid w:val="2B9E18BC"/>
    <w:rsid w:val="2BC618C3"/>
    <w:rsid w:val="2CB5119F"/>
    <w:rsid w:val="2D3E3873"/>
    <w:rsid w:val="2DEA131C"/>
    <w:rsid w:val="2E635C81"/>
    <w:rsid w:val="2ED57590"/>
    <w:rsid w:val="2F2B5B22"/>
    <w:rsid w:val="2F6173BC"/>
    <w:rsid w:val="2F822586"/>
    <w:rsid w:val="30293181"/>
    <w:rsid w:val="31C34627"/>
    <w:rsid w:val="31D62323"/>
    <w:rsid w:val="33513762"/>
    <w:rsid w:val="33ED2D5F"/>
    <w:rsid w:val="34812418"/>
    <w:rsid w:val="350F0B6B"/>
    <w:rsid w:val="36774656"/>
    <w:rsid w:val="36A858D0"/>
    <w:rsid w:val="37315493"/>
    <w:rsid w:val="37B921D0"/>
    <w:rsid w:val="3803470F"/>
    <w:rsid w:val="39673821"/>
    <w:rsid w:val="399450CC"/>
    <w:rsid w:val="3BD6013A"/>
    <w:rsid w:val="3C3E2F5F"/>
    <w:rsid w:val="3D0C1996"/>
    <w:rsid w:val="3D536596"/>
    <w:rsid w:val="3E1D0952"/>
    <w:rsid w:val="3E8C6495"/>
    <w:rsid w:val="40C270B8"/>
    <w:rsid w:val="414F176A"/>
    <w:rsid w:val="42106521"/>
    <w:rsid w:val="42311E19"/>
    <w:rsid w:val="423B264D"/>
    <w:rsid w:val="42B86E9B"/>
    <w:rsid w:val="42C534F8"/>
    <w:rsid w:val="42D50A78"/>
    <w:rsid w:val="43903D02"/>
    <w:rsid w:val="45934CFE"/>
    <w:rsid w:val="46616D51"/>
    <w:rsid w:val="47B74789"/>
    <w:rsid w:val="48147089"/>
    <w:rsid w:val="489565B3"/>
    <w:rsid w:val="48C84EE8"/>
    <w:rsid w:val="49DB003F"/>
    <w:rsid w:val="4C082C80"/>
    <w:rsid w:val="4D3763FF"/>
    <w:rsid w:val="4DD51249"/>
    <w:rsid w:val="4E571C5E"/>
    <w:rsid w:val="4FF17EF4"/>
    <w:rsid w:val="4FFD3ADF"/>
    <w:rsid w:val="50101082"/>
    <w:rsid w:val="502F74F4"/>
    <w:rsid w:val="504B57F2"/>
    <w:rsid w:val="50CF3D2E"/>
    <w:rsid w:val="5181369F"/>
    <w:rsid w:val="527017DA"/>
    <w:rsid w:val="52B73279"/>
    <w:rsid w:val="52F77D6C"/>
    <w:rsid w:val="533B28D4"/>
    <w:rsid w:val="534E1882"/>
    <w:rsid w:val="55D87E1A"/>
    <w:rsid w:val="569F23F4"/>
    <w:rsid w:val="573332EA"/>
    <w:rsid w:val="577F37CE"/>
    <w:rsid w:val="58D66D48"/>
    <w:rsid w:val="59682F71"/>
    <w:rsid w:val="5A9304C2"/>
    <w:rsid w:val="5C0F697F"/>
    <w:rsid w:val="5C726915"/>
    <w:rsid w:val="5C917462"/>
    <w:rsid w:val="5CF36FF6"/>
    <w:rsid w:val="5D0E3E30"/>
    <w:rsid w:val="5FB003DA"/>
    <w:rsid w:val="6016117F"/>
    <w:rsid w:val="60762418"/>
    <w:rsid w:val="60817A78"/>
    <w:rsid w:val="618C758F"/>
    <w:rsid w:val="61F061FA"/>
    <w:rsid w:val="64AA08E2"/>
    <w:rsid w:val="64EB5E98"/>
    <w:rsid w:val="66B538A2"/>
    <w:rsid w:val="66E348E8"/>
    <w:rsid w:val="66ED0F5A"/>
    <w:rsid w:val="67196A5C"/>
    <w:rsid w:val="677B36DE"/>
    <w:rsid w:val="69D57C48"/>
    <w:rsid w:val="6A6432E1"/>
    <w:rsid w:val="6B624931"/>
    <w:rsid w:val="6B6A1CE6"/>
    <w:rsid w:val="6BD02822"/>
    <w:rsid w:val="6C2B17D2"/>
    <w:rsid w:val="6C3A0E69"/>
    <w:rsid w:val="6C637B66"/>
    <w:rsid w:val="6D543AE1"/>
    <w:rsid w:val="6D5E4357"/>
    <w:rsid w:val="6DB12CE1"/>
    <w:rsid w:val="6E865F1C"/>
    <w:rsid w:val="6FED3D79"/>
    <w:rsid w:val="705648FA"/>
    <w:rsid w:val="72031631"/>
    <w:rsid w:val="72966C68"/>
    <w:rsid w:val="748D1686"/>
    <w:rsid w:val="75F125A6"/>
    <w:rsid w:val="78000AED"/>
    <w:rsid w:val="781A5E54"/>
    <w:rsid w:val="783F534C"/>
    <w:rsid w:val="78591FAB"/>
    <w:rsid w:val="79CD2C51"/>
    <w:rsid w:val="7A095C74"/>
    <w:rsid w:val="7AA53BCD"/>
    <w:rsid w:val="7AAC0AB8"/>
    <w:rsid w:val="7B7B048A"/>
    <w:rsid w:val="7B8E4662"/>
    <w:rsid w:val="7BDC361F"/>
    <w:rsid w:val="7BE94394"/>
    <w:rsid w:val="7C66113B"/>
    <w:rsid w:val="7D9A79BD"/>
    <w:rsid w:val="7DB602FB"/>
    <w:rsid w:val="7F930498"/>
    <w:rsid w:val="7FAD7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qFormat/>
    <w:uiPriority w:val="1"/>
    <w:pPr>
      <w:ind w:left="4081" w:right="2430" w:hanging="1652"/>
    </w:pPr>
    <w:rPr>
      <w:rFonts w:ascii="宋体" w:hAnsi="宋体" w:eastAsia="宋体" w:cs="宋体"/>
      <w:sz w:val="44"/>
      <w:szCs w:val="44"/>
      <w:lang w:val="en-US" w:eastAsia="en-US" w:bidi="ar-SA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20" w:hanging="364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" w:line="252" w:lineRule="exact"/>
      <w:ind w:left="10"/>
      <w:jc w:val="center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numbering" Target="numbering.xml"/><Relationship Id="rId96" Type="http://schemas.openxmlformats.org/officeDocument/2006/relationships/customXml" Target="../customXml/item1.xml"/><Relationship Id="rId95" Type="http://schemas.openxmlformats.org/officeDocument/2006/relationships/image" Target="media/image23.jpeg"/><Relationship Id="rId94" Type="http://schemas.openxmlformats.org/officeDocument/2006/relationships/image" Target="media/image22.jpeg"/><Relationship Id="rId93" Type="http://schemas.openxmlformats.org/officeDocument/2006/relationships/image" Target="media/image21.png"/><Relationship Id="rId92" Type="http://schemas.openxmlformats.org/officeDocument/2006/relationships/image" Target="media/image20.png"/><Relationship Id="rId91" Type="http://schemas.openxmlformats.org/officeDocument/2006/relationships/image" Target="media/image19.jpeg"/><Relationship Id="rId90" Type="http://schemas.openxmlformats.org/officeDocument/2006/relationships/image" Target="media/image18.jpeg"/><Relationship Id="rId9" Type="http://schemas.openxmlformats.org/officeDocument/2006/relationships/footer" Target="footer3.xml"/><Relationship Id="rId89" Type="http://schemas.openxmlformats.org/officeDocument/2006/relationships/image" Target="media/image17.jpeg"/><Relationship Id="rId88" Type="http://schemas.openxmlformats.org/officeDocument/2006/relationships/image" Target="media/image16.jpeg"/><Relationship Id="rId87" Type="http://schemas.openxmlformats.org/officeDocument/2006/relationships/image" Target="media/image15.jpeg"/><Relationship Id="rId86" Type="http://schemas.openxmlformats.org/officeDocument/2006/relationships/image" Target="media/image14.jpeg"/><Relationship Id="rId85" Type="http://schemas.openxmlformats.org/officeDocument/2006/relationships/image" Target="media/image13.jpeg"/><Relationship Id="rId84" Type="http://schemas.openxmlformats.org/officeDocument/2006/relationships/image" Target="media/image12.jpeg"/><Relationship Id="rId83" Type="http://schemas.openxmlformats.org/officeDocument/2006/relationships/image" Target="media/image11.jpeg"/><Relationship Id="rId82" Type="http://schemas.openxmlformats.org/officeDocument/2006/relationships/image" Target="media/image10.jpeg"/><Relationship Id="rId81" Type="http://schemas.openxmlformats.org/officeDocument/2006/relationships/image" Target="media/image9.jpeg"/><Relationship Id="rId80" Type="http://schemas.openxmlformats.org/officeDocument/2006/relationships/image" Target="media/image8.jpeg"/><Relationship Id="rId8" Type="http://schemas.openxmlformats.org/officeDocument/2006/relationships/header" Target="header2.xml"/><Relationship Id="rId79" Type="http://schemas.openxmlformats.org/officeDocument/2006/relationships/image" Target="media/image7.jpeg"/><Relationship Id="rId78" Type="http://schemas.openxmlformats.org/officeDocument/2006/relationships/image" Target="media/image6.jpeg"/><Relationship Id="rId77" Type="http://schemas.openxmlformats.org/officeDocument/2006/relationships/image" Target="media/image5.jpeg"/><Relationship Id="rId76" Type="http://schemas.openxmlformats.org/officeDocument/2006/relationships/image" Target="media/image4.jpeg"/><Relationship Id="rId75" Type="http://schemas.openxmlformats.org/officeDocument/2006/relationships/image" Target="media/image3.jpeg"/><Relationship Id="rId74" Type="http://schemas.openxmlformats.org/officeDocument/2006/relationships/image" Target="media/image2.jpeg"/><Relationship Id="rId73" Type="http://schemas.openxmlformats.org/officeDocument/2006/relationships/image" Target="media/image1.jpeg"/><Relationship Id="rId72" Type="http://schemas.openxmlformats.org/officeDocument/2006/relationships/theme" Target="theme/theme1.xml"/><Relationship Id="rId71" Type="http://schemas.openxmlformats.org/officeDocument/2006/relationships/footer" Target="footer34.xml"/><Relationship Id="rId70" Type="http://schemas.openxmlformats.org/officeDocument/2006/relationships/header" Target="header33.xml"/><Relationship Id="rId7" Type="http://schemas.openxmlformats.org/officeDocument/2006/relationships/footer" Target="footer2.xml"/><Relationship Id="rId69" Type="http://schemas.openxmlformats.org/officeDocument/2006/relationships/footer" Target="footer33.xml"/><Relationship Id="rId68" Type="http://schemas.openxmlformats.org/officeDocument/2006/relationships/header" Target="header32.xml"/><Relationship Id="rId67" Type="http://schemas.openxmlformats.org/officeDocument/2006/relationships/footer" Target="footer32.xml"/><Relationship Id="rId66" Type="http://schemas.openxmlformats.org/officeDocument/2006/relationships/header" Target="header31.xml"/><Relationship Id="rId65" Type="http://schemas.openxmlformats.org/officeDocument/2006/relationships/footer" Target="footer31.xml"/><Relationship Id="rId64" Type="http://schemas.openxmlformats.org/officeDocument/2006/relationships/header" Target="header30.xml"/><Relationship Id="rId63" Type="http://schemas.openxmlformats.org/officeDocument/2006/relationships/footer" Target="footer30.xml"/><Relationship Id="rId62" Type="http://schemas.openxmlformats.org/officeDocument/2006/relationships/header" Target="header29.xml"/><Relationship Id="rId61" Type="http://schemas.openxmlformats.org/officeDocument/2006/relationships/footer" Target="footer29.xml"/><Relationship Id="rId60" Type="http://schemas.openxmlformats.org/officeDocument/2006/relationships/header" Target="header28.xml"/><Relationship Id="rId6" Type="http://schemas.openxmlformats.org/officeDocument/2006/relationships/header" Target="header1.xml"/><Relationship Id="rId59" Type="http://schemas.openxmlformats.org/officeDocument/2006/relationships/footer" Target="footer28.xml"/><Relationship Id="rId58" Type="http://schemas.openxmlformats.org/officeDocument/2006/relationships/header" Target="header27.xml"/><Relationship Id="rId57" Type="http://schemas.openxmlformats.org/officeDocument/2006/relationships/footer" Target="footer27.xml"/><Relationship Id="rId56" Type="http://schemas.openxmlformats.org/officeDocument/2006/relationships/header" Target="header26.xml"/><Relationship Id="rId55" Type="http://schemas.openxmlformats.org/officeDocument/2006/relationships/footer" Target="footer26.xml"/><Relationship Id="rId54" Type="http://schemas.openxmlformats.org/officeDocument/2006/relationships/header" Target="header25.xml"/><Relationship Id="rId53" Type="http://schemas.openxmlformats.org/officeDocument/2006/relationships/footer" Target="footer25.xml"/><Relationship Id="rId52" Type="http://schemas.openxmlformats.org/officeDocument/2006/relationships/header" Target="header24.xml"/><Relationship Id="rId51" Type="http://schemas.openxmlformats.org/officeDocument/2006/relationships/footer" Target="footer24.xml"/><Relationship Id="rId50" Type="http://schemas.openxmlformats.org/officeDocument/2006/relationships/header" Target="header23.xml"/><Relationship Id="rId5" Type="http://schemas.openxmlformats.org/officeDocument/2006/relationships/footer" Target="footer1.xml"/><Relationship Id="rId49" Type="http://schemas.openxmlformats.org/officeDocument/2006/relationships/footer" Target="footer23.xml"/><Relationship Id="rId48" Type="http://schemas.openxmlformats.org/officeDocument/2006/relationships/header" Target="header22.xml"/><Relationship Id="rId47" Type="http://schemas.openxmlformats.org/officeDocument/2006/relationships/footer" Target="footer22.xml"/><Relationship Id="rId46" Type="http://schemas.openxmlformats.org/officeDocument/2006/relationships/header" Target="header21.xml"/><Relationship Id="rId45" Type="http://schemas.openxmlformats.org/officeDocument/2006/relationships/footer" Target="footer21.xml"/><Relationship Id="rId44" Type="http://schemas.openxmlformats.org/officeDocument/2006/relationships/header" Target="header20.xml"/><Relationship Id="rId43" Type="http://schemas.openxmlformats.org/officeDocument/2006/relationships/footer" Target="footer20.xml"/><Relationship Id="rId42" Type="http://schemas.openxmlformats.org/officeDocument/2006/relationships/header" Target="header19.xml"/><Relationship Id="rId41" Type="http://schemas.openxmlformats.org/officeDocument/2006/relationships/footer" Target="footer19.xml"/><Relationship Id="rId40" Type="http://schemas.openxmlformats.org/officeDocument/2006/relationships/header" Target="header18.xml"/><Relationship Id="rId4" Type="http://schemas.openxmlformats.org/officeDocument/2006/relationships/endnotes" Target="endnotes.xml"/><Relationship Id="rId39" Type="http://schemas.openxmlformats.org/officeDocument/2006/relationships/footer" Target="footer18.xml"/><Relationship Id="rId38" Type="http://schemas.openxmlformats.org/officeDocument/2006/relationships/header" Target="header17.xml"/><Relationship Id="rId37" Type="http://schemas.openxmlformats.org/officeDocument/2006/relationships/footer" Target="footer17.xml"/><Relationship Id="rId36" Type="http://schemas.openxmlformats.org/officeDocument/2006/relationships/header" Target="header16.xml"/><Relationship Id="rId35" Type="http://schemas.openxmlformats.org/officeDocument/2006/relationships/footer" Target="footer16.xml"/><Relationship Id="rId34" Type="http://schemas.openxmlformats.org/officeDocument/2006/relationships/header" Target="header15.xml"/><Relationship Id="rId33" Type="http://schemas.openxmlformats.org/officeDocument/2006/relationships/footer" Target="footer15.xml"/><Relationship Id="rId32" Type="http://schemas.openxmlformats.org/officeDocument/2006/relationships/header" Target="header14.xml"/><Relationship Id="rId31" Type="http://schemas.openxmlformats.org/officeDocument/2006/relationships/footer" Target="footer14.xml"/><Relationship Id="rId30" Type="http://schemas.openxmlformats.org/officeDocument/2006/relationships/header" Target="header13.xml"/><Relationship Id="rId3" Type="http://schemas.openxmlformats.org/officeDocument/2006/relationships/footnotes" Target="footnotes.xml"/><Relationship Id="rId29" Type="http://schemas.openxmlformats.org/officeDocument/2006/relationships/footer" Target="footer13.xml"/><Relationship Id="rId28" Type="http://schemas.openxmlformats.org/officeDocument/2006/relationships/header" Target="header12.xml"/><Relationship Id="rId27" Type="http://schemas.openxmlformats.org/officeDocument/2006/relationships/footer" Target="footer12.xml"/><Relationship Id="rId26" Type="http://schemas.openxmlformats.org/officeDocument/2006/relationships/header" Target="header11.xml"/><Relationship Id="rId25" Type="http://schemas.openxmlformats.org/officeDocument/2006/relationships/footer" Target="footer11.xml"/><Relationship Id="rId24" Type="http://schemas.openxmlformats.org/officeDocument/2006/relationships/header" Target="header10.xml"/><Relationship Id="rId23" Type="http://schemas.openxmlformats.org/officeDocument/2006/relationships/footer" Target="footer10.xml"/><Relationship Id="rId22" Type="http://schemas.openxmlformats.org/officeDocument/2006/relationships/header" Target="header9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header" Target="header7.xml"/><Relationship Id="rId17" Type="http://schemas.openxmlformats.org/officeDocument/2006/relationships/footer" Target="foot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header" Target="header5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3051</Words>
  <Characters>5089</Characters>
  <TotalTime>63</TotalTime>
  <ScaleCrop>false</ScaleCrop>
  <LinksUpToDate>false</LinksUpToDate>
  <CharactersWithSpaces>5691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2025-06-06T11:52:00Z</dcterms:created>
  <dc:creator>微软中国</dc:creator>
  <cp:lastModifiedBy>张国斌</cp:lastModifiedBy>
  <dcterms:modified xsi:type="dcterms:W3CDTF">2025-06-09T12:34:25Z</dcterms:modified>
  <dc:title>            南阳理工学院____-____学年第__学期试卷（A卷）（模版）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2025-06-06T00:00:00Z</vt:filetime>
  </property>
  <property fmtid="{D5CDD505-2E9C-101B-9397-08002B2CF9AE}" pid="5" name="SourceModified">
    <vt:lpwstr>D:20250606175202+08'00'</vt:lpwstr>
  </property>
  <property fmtid="{D5CDD505-2E9C-101B-9397-08002B2CF9AE}" pid="6" name="KSOTemplateDocerSaveRecord">
    <vt:lpwstr>eyJoZGlkIjoiN2JhMGUyNjEyODQ3ZWFhNGU4MWE2NDUyZDRiZTMxNjkiLCJ1c2VySWQiOiIxNjczODk4NjkwIn0=</vt:lpwstr>
  </property>
  <property fmtid="{D5CDD505-2E9C-101B-9397-08002B2CF9AE}" pid="7" name="KSOProductBuildVer">
    <vt:lpwstr>2052-12.1.0.20305</vt:lpwstr>
  </property>
  <property fmtid="{D5CDD505-2E9C-101B-9397-08002B2CF9AE}" pid="8" name="ICV">
    <vt:lpwstr>DF854015D9DE4A92AA305C3D66C1322B_12</vt:lpwstr>
  </property>
</Properties>
</file>